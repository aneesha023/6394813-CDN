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F920C" w14:textId="1402827A" w:rsidR="00FA2DB7" w:rsidRDefault="00000000">
      <w:r>
        <w:rPr>
          <w:b/>
          <w:sz w:val="36"/>
        </w:rPr>
        <w:t>Week-7 Hands-On Solutions</w:t>
      </w:r>
    </w:p>
    <w:p w14:paraId="00B2977A" w14:textId="77777777" w:rsidR="00FA2DB7" w:rsidRDefault="00000000">
      <w:r>
        <w:rPr>
          <w:b/>
          <w:sz w:val="28"/>
        </w:rPr>
        <w:t>App 1 — officespacerentalapp (JSX &amp; inline CSS demonstration)</w:t>
      </w:r>
    </w:p>
    <w:p w14:paraId="5E69D0E0" w14:textId="77777777" w:rsidR="00FA2DB7" w:rsidRDefault="00000000">
      <w:r>
        <w:t>Folder: officespacerentalapp/src</w:t>
      </w:r>
    </w:p>
    <w:p w14:paraId="1C7F0C00" w14:textId="77777777" w:rsidR="00FA2DB7" w:rsidRDefault="00000000">
      <w:r>
        <w:t>Files: index.js, App.js, OfficeList.js, index.css</w:t>
      </w:r>
    </w:p>
    <w:p w14:paraId="50FC2D26" w14:textId="77777777" w:rsidR="00FA2DB7" w:rsidRDefault="00000000">
      <w:r>
        <w:t>Description: Demonstrates JSX, inline CSS, looping through objects and conditional inline styles (rent color).</w:t>
      </w:r>
    </w:p>
    <w:p w14:paraId="755CD9C7" w14:textId="77777777" w:rsidR="00FA2DB7" w:rsidRDefault="00000000">
      <w:r>
        <w:t>src/index.js</w:t>
      </w:r>
    </w:p>
    <w:p w14:paraId="061B925F" w14:textId="77777777" w:rsidR="00FA2DB7" w:rsidRDefault="00FA2DB7"/>
    <w:p w14:paraId="6ACAE95A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05670D4C" w14:textId="77777777" w:rsidR="00FA2DB7" w:rsidRDefault="00000000">
      <w:r>
        <w:rPr>
          <w:rFonts w:ascii="Courier New" w:hAnsi="Courier New"/>
          <w:sz w:val="18"/>
        </w:rPr>
        <w:t>import ReactDOM from 'react-dom/client';</w:t>
      </w:r>
    </w:p>
    <w:p w14:paraId="5D75C9CA" w14:textId="77777777" w:rsidR="00FA2DB7" w:rsidRDefault="00000000">
      <w:r>
        <w:rPr>
          <w:rFonts w:ascii="Courier New" w:hAnsi="Courier New"/>
          <w:sz w:val="18"/>
        </w:rPr>
        <w:t>import App from './App';</w:t>
      </w:r>
    </w:p>
    <w:p w14:paraId="0ACB3888" w14:textId="77777777" w:rsidR="00FA2DB7" w:rsidRDefault="00000000">
      <w:r>
        <w:rPr>
          <w:rFonts w:ascii="Courier New" w:hAnsi="Courier New"/>
          <w:sz w:val="18"/>
        </w:rPr>
        <w:t>import './index.css';</w:t>
      </w:r>
    </w:p>
    <w:p w14:paraId="31446D55" w14:textId="77777777" w:rsidR="00FA2DB7" w:rsidRDefault="00FA2DB7"/>
    <w:p w14:paraId="29232B00" w14:textId="77777777" w:rsidR="00FA2DB7" w:rsidRDefault="00000000">
      <w:r>
        <w:rPr>
          <w:rFonts w:ascii="Courier New" w:hAnsi="Courier New"/>
          <w:sz w:val="18"/>
        </w:rPr>
        <w:t>const root = ReactDOM.createRoot(document.getElementById('root'));</w:t>
      </w:r>
    </w:p>
    <w:p w14:paraId="45355FAA" w14:textId="77777777" w:rsidR="00FA2DB7" w:rsidRDefault="00000000">
      <w:r>
        <w:rPr>
          <w:rFonts w:ascii="Courier New" w:hAnsi="Courier New"/>
          <w:sz w:val="18"/>
        </w:rPr>
        <w:t>root.render(&lt;App /&gt;);</w:t>
      </w:r>
    </w:p>
    <w:p w14:paraId="2BA3CD3B" w14:textId="77777777" w:rsidR="00FA2DB7" w:rsidRDefault="00FA2DB7"/>
    <w:p w14:paraId="46052D6B" w14:textId="77777777" w:rsidR="00FA2DB7" w:rsidRDefault="00000000">
      <w:r>
        <w:t>src/App.js</w:t>
      </w:r>
    </w:p>
    <w:p w14:paraId="4FAC4BAB" w14:textId="77777777" w:rsidR="00FA2DB7" w:rsidRDefault="00FA2DB7"/>
    <w:p w14:paraId="1FDFCB3F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6784E77B" w14:textId="77777777" w:rsidR="00FA2DB7" w:rsidRDefault="00000000">
      <w:r>
        <w:rPr>
          <w:rFonts w:ascii="Courier New" w:hAnsi="Courier New"/>
          <w:sz w:val="18"/>
        </w:rPr>
        <w:t>import OfficeList from './OfficeList';</w:t>
      </w:r>
    </w:p>
    <w:p w14:paraId="70B15157" w14:textId="77777777" w:rsidR="00FA2DB7" w:rsidRDefault="00FA2DB7"/>
    <w:p w14:paraId="5D8A79E1" w14:textId="77777777" w:rsidR="00FA2DB7" w:rsidRDefault="00000000">
      <w:r>
        <w:rPr>
          <w:rFonts w:ascii="Courier New" w:hAnsi="Courier New"/>
          <w:sz w:val="18"/>
        </w:rPr>
        <w:t>const App = () =&gt; {</w:t>
      </w:r>
    </w:p>
    <w:p w14:paraId="24728F92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59FA9DEB" w14:textId="77777777" w:rsidR="00FA2DB7" w:rsidRDefault="00000000">
      <w:r>
        <w:rPr>
          <w:rFonts w:ascii="Courier New" w:hAnsi="Courier New"/>
          <w:sz w:val="18"/>
        </w:rPr>
        <w:t xml:space="preserve">    &lt;div style={{ padding: 20, fontFamily: 'Arial, sans-serif' }}&gt;</w:t>
      </w:r>
    </w:p>
    <w:p w14:paraId="7E891DF4" w14:textId="77777777" w:rsidR="00FA2DB7" w:rsidRDefault="00000000">
      <w:r>
        <w:rPr>
          <w:rFonts w:ascii="Courier New" w:hAnsi="Courier New"/>
          <w:sz w:val="18"/>
        </w:rPr>
        <w:t xml:space="preserve">      &lt;h1&gt;Office Space Rental&lt;/h1&gt;</w:t>
      </w:r>
    </w:p>
    <w:p w14:paraId="6D4F14D2" w14:textId="77777777" w:rsidR="00FA2DB7" w:rsidRDefault="00000000">
      <w:r>
        <w:rPr>
          <w:rFonts w:ascii="Courier New" w:hAnsi="Courier New"/>
          <w:sz w:val="18"/>
        </w:rPr>
        <w:t xml:space="preserve">      &lt;OfficeList /&gt;</w:t>
      </w:r>
    </w:p>
    <w:p w14:paraId="0DDEADCF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32BE98DF" w14:textId="77777777" w:rsidR="00FA2DB7" w:rsidRDefault="00000000">
      <w:r>
        <w:rPr>
          <w:rFonts w:ascii="Courier New" w:hAnsi="Courier New"/>
          <w:sz w:val="18"/>
        </w:rPr>
        <w:lastRenderedPageBreak/>
        <w:t xml:space="preserve">  );</w:t>
      </w:r>
    </w:p>
    <w:p w14:paraId="54FB5F1A" w14:textId="77777777" w:rsidR="00FA2DB7" w:rsidRDefault="00000000">
      <w:r>
        <w:rPr>
          <w:rFonts w:ascii="Courier New" w:hAnsi="Courier New"/>
          <w:sz w:val="18"/>
        </w:rPr>
        <w:t>};</w:t>
      </w:r>
    </w:p>
    <w:p w14:paraId="4A7C5C36" w14:textId="77777777" w:rsidR="00FA2DB7" w:rsidRDefault="00FA2DB7"/>
    <w:p w14:paraId="1FEA4F72" w14:textId="77777777" w:rsidR="00FA2DB7" w:rsidRDefault="00000000">
      <w:r>
        <w:rPr>
          <w:rFonts w:ascii="Courier New" w:hAnsi="Courier New"/>
          <w:sz w:val="18"/>
        </w:rPr>
        <w:t>export default App;</w:t>
      </w:r>
    </w:p>
    <w:p w14:paraId="7AF69B5B" w14:textId="77777777" w:rsidR="00FA2DB7" w:rsidRDefault="00FA2DB7"/>
    <w:p w14:paraId="61B2F52E" w14:textId="77777777" w:rsidR="00FA2DB7" w:rsidRDefault="00000000">
      <w:r>
        <w:t>src/OfficeList.js</w:t>
      </w:r>
    </w:p>
    <w:p w14:paraId="2974E11F" w14:textId="77777777" w:rsidR="00FA2DB7" w:rsidRDefault="00FA2DB7"/>
    <w:p w14:paraId="03ED1BF6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3A565A99" w14:textId="77777777" w:rsidR="00FA2DB7" w:rsidRDefault="00FA2DB7"/>
    <w:p w14:paraId="1DDE7C32" w14:textId="77777777" w:rsidR="00FA2DB7" w:rsidRDefault="00000000">
      <w:r>
        <w:rPr>
          <w:rFonts w:ascii="Courier New" w:hAnsi="Courier New"/>
          <w:sz w:val="18"/>
        </w:rPr>
        <w:t>const offices = [</w:t>
      </w:r>
    </w:p>
    <w:p w14:paraId="7B4F511E" w14:textId="77777777" w:rsidR="00FA2DB7" w:rsidRDefault="00000000">
      <w:r>
        <w:rPr>
          <w:rFonts w:ascii="Courier New" w:hAnsi="Courier New"/>
          <w:sz w:val="18"/>
        </w:rPr>
        <w:t xml:space="preserve">  { id: 1, name: 'Apex Tower', rent: 55000, address: 'MG Road, Bangalore' },</w:t>
      </w:r>
    </w:p>
    <w:p w14:paraId="2CE7ECA0" w14:textId="77777777" w:rsidR="00FA2DB7" w:rsidRDefault="00000000">
      <w:r>
        <w:rPr>
          <w:rFonts w:ascii="Courier New" w:hAnsi="Courier New"/>
          <w:sz w:val="18"/>
        </w:rPr>
        <w:t xml:space="preserve">  { id: 2, name: 'Skyline Center', rent: 75000, address: 'Connaught Place, Delhi' },</w:t>
      </w:r>
    </w:p>
    <w:p w14:paraId="586D925C" w14:textId="77777777" w:rsidR="00FA2DB7" w:rsidRDefault="00000000">
      <w:r>
        <w:rPr>
          <w:rFonts w:ascii="Courier New" w:hAnsi="Courier New"/>
          <w:sz w:val="18"/>
        </w:rPr>
        <w:t xml:space="preserve">  { id: 3, name: 'Harbour Plaza', rent: 45000, address: 'Marine Drive, Mumbai' },</w:t>
      </w:r>
    </w:p>
    <w:p w14:paraId="7E94C443" w14:textId="77777777" w:rsidR="00FA2DB7" w:rsidRDefault="00000000">
      <w:r>
        <w:rPr>
          <w:rFonts w:ascii="Courier New" w:hAnsi="Courier New"/>
          <w:sz w:val="18"/>
        </w:rPr>
        <w:t>];</w:t>
      </w:r>
    </w:p>
    <w:p w14:paraId="2C3A2D4F" w14:textId="77777777" w:rsidR="00FA2DB7" w:rsidRDefault="00FA2DB7"/>
    <w:p w14:paraId="4EE909FD" w14:textId="77777777" w:rsidR="00FA2DB7" w:rsidRDefault="00000000">
      <w:r>
        <w:rPr>
          <w:rFonts w:ascii="Courier New" w:hAnsi="Courier New"/>
          <w:sz w:val="18"/>
        </w:rPr>
        <w:t>const OfficeList = () =&gt; {</w:t>
      </w:r>
    </w:p>
    <w:p w14:paraId="5D310407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3C746792" w14:textId="77777777" w:rsidR="00FA2DB7" w:rsidRDefault="00000000">
      <w:r>
        <w:rPr>
          <w:rFonts w:ascii="Courier New" w:hAnsi="Courier New"/>
          <w:sz w:val="18"/>
        </w:rPr>
        <w:t xml:space="preserve">    &lt;div&gt;</w:t>
      </w:r>
    </w:p>
    <w:p w14:paraId="58B61C83" w14:textId="77777777" w:rsidR="00FA2DB7" w:rsidRDefault="00000000">
      <w:r>
        <w:rPr>
          <w:rFonts w:ascii="Courier New" w:hAnsi="Courier New"/>
          <w:sz w:val="18"/>
        </w:rPr>
        <w:t xml:space="preserve">      &lt;h2&gt;Available Offices&lt;/h2&gt;</w:t>
      </w:r>
    </w:p>
    <w:p w14:paraId="5D70AA93" w14:textId="77777777" w:rsidR="00FA2DB7" w:rsidRDefault="00000000">
      <w:r>
        <w:rPr>
          <w:rFonts w:ascii="Courier New" w:hAnsi="Courier New"/>
          <w:sz w:val="18"/>
        </w:rPr>
        <w:t xml:space="preserve">      &lt;ul&gt;</w:t>
      </w:r>
    </w:p>
    <w:p w14:paraId="464CB333" w14:textId="77777777" w:rsidR="00FA2DB7" w:rsidRDefault="00000000">
      <w:r>
        <w:rPr>
          <w:rFonts w:ascii="Courier New" w:hAnsi="Courier New"/>
          <w:sz w:val="18"/>
        </w:rPr>
        <w:t xml:space="preserve">        {offices.map((office) =&gt; {</w:t>
      </w:r>
    </w:p>
    <w:p w14:paraId="078397A7" w14:textId="77777777" w:rsidR="00FA2DB7" w:rsidRDefault="00000000">
      <w:r>
        <w:rPr>
          <w:rFonts w:ascii="Courier New" w:hAnsi="Courier New"/>
          <w:sz w:val="18"/>
        </w:rPr>
        <w:t xml:space="preserve">          const rentStyle = { color: office.rent &lt; 60000 ? 'red' : 'green', fontWeight: 'bold' };</w:t>
      </w:r>
    </w:p>
    <w:p w14:paraId="5E5D9943" w14:textId="77777777" w:rsidR="00FA2DB7" w:rsidRDefault="00000000">
      <w:r>
        <w:rPr>
          <w:rFonts w:ascii="Courier New" w:hAnsi="Courier New"/>
          <w:sz w:val="18"/>
        </w:rPr>
        <w:t xml:space="preserve">          return (</w:t>
      </w:r>
    </w:p>
    <w:p w14:paraId="47CD9700" w14:textId="77777777" w:rsidR="00FA2DB7" w:rsidRDefault="00000000">
      <w:r>
        <w:rPr>
          <w:rFonts w:ascii="Courier New" w:hAnsi="Courier New"/>
          <w:sz w:val="18"/>
        </w:rPr>
        <w:t xml:space="preserve">            &lt;li key={office.id} style={{ marginBottom: 10 }}&gt;</w:t>
      </w:r>
    </w:p>
    <w:p w14:paraId="3526B7E9" w14:textId="77777777" w:rsidR="00FA2DB7" w:rsidRDefault="00000000">
      <w:r>
        <w:rPr>
          <w:rFonts w:ascii="Courier New" w:hAnsi="Courier New"/>
          <w:sz w:val="18"/>
        </w:rPr>
        <w:t xml:space="preserve">              &lt;div&gt;&lt;strong&gt;{office.name}&lt;/strong&gt;&lt;/div&gt;</w:t>
      </w:r>
    </w:p>
    <w:p w14:paraId="296A487A" w14:textId="77777777" w:rsidR="00FA2DB7" w:rsidRDefault="00000000">
      <w:r>
        <w:rPr>
          <w:rFonts w:ascii="Courier New" w:hAnsi="Courier New"/>
          <w:sz w:val="18"/>
        </w:rPr>
        <w:t xml:space="preserve">              &lt;div&gt;Address: {office.address}&lt;/div&gt;</w:t>
      </w:r>
    </w:p>
    <w:p w14:paraId="6D6B3A32" w14:textId="77777777" w:rsidR="00FA2DB7" w:rsidRDefault="00000000">
      <w:r>
        <w:rPr>
          <w:rFonts w:ascii="Courier New" w:hAnsi="Courier New"/>
          <w:sz w:val="18"/>
        </w:rPr>
        <w:t xml:space="preserve">              &lt;div&gt;Rent: &lt;span style={rentStyle}&gt;₹{office.rent.toLocaleString()}&lt;/span&gt;&lt;/div&gt;</w:t>
      </w:r>
    </w:p>
    <w:p w14:paraId="45A4941D" w14:textId="77777777" w:rsidR="00FA2DB7" w:rsidRDefault="00000000">
      <w:r>
        <w:rPr>
          <w:rFonts w:ascii="Courier New" w:hAnsi="Courier New"/>
          <w:sz w:val="18"/>
        </w:rPr>
        <w:lastRenderedPageBreak/>
        <w:t xml:space="preserve">            &lt;/li&gt;</w:t>
      </w:r>
    </w:p>
    <w:p w14:paraId="55D2F16E" w14:textId="77777777" w:rsidR="00FA2DB7" w:rsidRDefault="00000000">
      <w:r>
        <w:rPr>
          <w:rFonts w:ascii="Courier New" w:hAnsi="Courier New"/>
          <w:sz w:val="18"/>
        </w:rPr>
        <w:t xml:space="preserve">          );</w:t>
      </w:r>
    </w:p>
    <w:p w14:paraId="1884DB16" w14:textId="77777777" w:rsidR="00FA2DB7" w:rsidRDefault="00000000">
      <w:r>
        <w:rPr>
          <w:rFonts w:ascii="Courier New" w:hAnsi="Courier New"/>
          <w:sz w:val="18"/>
        </w:rPr>
        <w:t xml:space="preserve">        })}</w:t>
      </w:r>
    </w:p>
    <w:p w14:paraId="3BD59177" w14:textId="77777777" w:rsidR="00FA2DB7" w:rsidRDefault="00000000">
      <w:r>
        <w:rPr>
          <w:rFonts w:ascii="Courier New" w:hAnsi="Courier New"/>
          <w:sz w:val="18"/>
        </w:rPr>
        <w:t xml:space="preserve">      &lt;/ul&gt;</w:t>
      </w:r>
    </w:p>
    <w:p w14:paraId="0B3A5E19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59388CB8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697B4C0D" w14:textId="77777777" w:rsidR="00FA2DB7" w:rsidRDefault="00000000">
      <w:r>
        <w:rPr>
          <w:rFonts w:ascii="Courier New" w:hAnsi="Courier New"/>
          <w:sz w:val="18"/>
        </w:rPr>
        <w:t>};</w:t>
      </w:r>
    </w:p>
    <w:p w14:paraId="3A218D6D" w14:textId="77777777" w:rsidR="00FA2DB7" w:rsidRDefault="00FA2DB7"/>
    <w:p w14:paraId="343B6E5B" w14:textId="77777777" w:rsidR="00FA2DB7" w:rsidRDefault="00000000">
      <w:r>
        <w:rPr>
          <w:rFonts w:ascii="Courier New" w:hAnsi="Courier New"/>
          <w:sz w:val="18"/>
        </w:rPr>
        <w:t>export default OfficeList;</w:t>
      </w:r>
    </w:p>
    <w:p w14:paraId="67057824" w14:textId="77777777" w:rsidR="00FA2DB7" w:rsidRDefault="00FA2DB7"/>
    <w:p w14:paraId="57DEEA2C" w14:textId="77777777" w:rsidR="00FA2DB7" w:rsidRDefault="00000000">
      <w:r>
        <w:rPr>
          <w:b/>
          <w:sz w:val="28"/>
        </w:rPr>
        <w:t>App 2 — eventexamplesapp (Events, synthetic events &amp; currency converter)</w:t>
      </w:r>
    </w:p>
    <w:p w14:paraId="1DCA85CF" w14:textId="77777777" w:rsidR="00FA2DB7" w:rsidRDefault="00000000">
      <w:r>
        <w:t>Folder: eventexamplesapp/src</w:t>
      </w:r>
    </w:p>
    <w:p w14:paraId="7D7C1848" w14:textId="77777777" w:rsidR="00FA2DB7" w:rsidRDefault="00000000">
      <w:r>
        <w:t>Files: index.js, App.js, Counter.js, CurrencyConverter.js</w:t>
      </w:r>
    </w:p>
    <w:p w14:paraId="1CBC8A4E" w14:textId="77777777" w:rsidR="00FA2DB7" w:rsidRDefault="00000000">
      <w:r>
        <w:t>Description: Demonstrates React event handling, synthetic events, using this-like patterns via hooks, passing arguments to event handlers and a simple currency converter.</w:t>
      </w:r>
    </w:p>
    <w:p w14:paraId="08128777" w14:textId="77777777" w:rsidR="00FA2DB7" w:rsidRDefault="00000000">
      <w:r>
        <w:t>src/index.js</w:t>
      </w:r>
    </w:p>
    <w:p w14:paraId="49E38B64" w14:textId="77777777" w:rsidR="00FA2DB7" w:rsidRDefault="00FA2DB7"/>
    <w:p w14:paraId="396746C8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4A133D20" w14:textId="77777777" w:rsidR="00FA2DB7" w:rsidRDefault="00000000">
      <w:r>
        <w:rPr>
          <w:rFonts w:ascii="Courier New" w:hAnsi="Courier New"/>
          <w:sz w:val="18"/>
        </w:rPr>
        <w:t>import ReactDOM from 'react-dom/client';</w:t>
      </w:r>
    </w:p>
    <w:p w14:paraId="5F1CBFA0" w14:textId="77777777" w:rsidR="00FA2DB7" w:rsidRDefault="00000000">
      <w:r>
        <w:rPr>
          <w:rFonts w:ascii="Courier New" w:hAnsi="Courier New"/>
          <w:sz w:val="18"/>
        </w:rPr>
        <w:t>import App from './App';</w:t>
      </w:r>
    </w:p>
    <w:p w14:paraId="6CF05682" w14:textId="77777777" w:rsidR="00FA2DB7" w:rsidRDefault="00FA2DB7"/>
    <w:p w14:paraId="5B339CF4" w14:textId="77777777" w:rsidR="00FA2DB7" w:rsidRDefault="00000000">
      <w:r>
        <w:rPr>
          <w:rFonts w:ascii="Courier New" w:hAnsi="Courier New"/>
          <w:sz w:val="18"/>
        </w:rPr>
        <w:t>const root = ReactDOM.createRoot(document.getElementById('root'));</w:t>
      </w:r>
    </w:p>
    <w:p w14:paraId="661933D9" w14:textId="77777777" w:rsidR="00FA2DB7" w:rsidRDefault="00000000">
      <w:r>
        <w:rPr>
          <w:rFonts w:ascii="Courier New" w:hAnsi="Courier New"/>
          <w:sz w:val="18"/>
        </w:rPr>
        <w:t>root.render(&lt;App /&gt;);</w:t>
      </w:r>
    </w:p>
    <w:p w14:paraId="6FE70BA8" w14:textId="77777777" w:rsidR="00FA2DB7" w:rsidRDefault="00FA2DB7"/>
    <w:p w14:paraId="0DB72797" w14:textId="77777777" w:rsidR="00FA2DB7" w:rsidRDefault="00000000">
      <w:r>
        <w:t>src/App.js</w:t>
      </w:r>
    </w:p>
    <w:p w14:paraId="46769390" w14:textId="77777777" w:rsidR="00FA2DB7" w:rsidRDefault="00FA2DB7"/>
    <w:p w14:paraId="4E07CEA2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1C8EF618" w14:textId="77777777" w:rsidR="00FA2DB7" w:rsidRDefault="00000000">
      <w:r>
        <w:rPr>
          <w:rFonts w:ascii="Courier New" w:hAnsi="Courier New"/>
          <w:sz w:val="18"/>
        </w:rPr>
        <w:lastRenderedPageBreak/>
        <w:t>import Counter from './Counter';</w:t>
      </w:r>
    </w:p>
    <w:p w14:paraId="3383B702" w14:textId="77777777" w:rsidR="00FA2DB7" w:rsidRDefault="00000000">
      <w:r>
        <w:rPr>
          <w:rFonts w:ascii="Courier New" w:hAnsi="Courier New"/>
          <w:sz w:val="18"/>
        </w:rPr>
        <w:t>import CurrencyConverter from './CurrencyConverter';</w:t>
      </w:r>
    </w:p>
    <w:p w14:paraId="5F109BB8" w14:textId="77777777" w:rsidR="00FA2DB7" w:rsidRDefault="00FA2DB7"/>
    <w:p w14:paraId="1B32D370" w14:textId="77777777" w:rsidR="00FA2DB7" w:rsidRDefault="00000000">
      <w:r>
        <w:rPr>
          <w:rFonts w:ascii="Courier New" w:hAnsi="Courier New"/>
          <w:sz w:val="18"/>
        </w:rPr>
        <w:t>const App = () =&gt; {</w:t>
      </w:r>
    </w:p>
    <w:p w14:paraId="07E63141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24FC3B9E" w14:textId="77777777" w:rsidR="00FA2DB7" w:rsidRDefault="00000000">
      <w:r>
        <w:rPr>
          <w:rFonts w:ascii="Courier New" w:hAnsi="Courier New"/>
          <w:sz w:val="18"/>
        </w:rPr>
        <w:t xml:space="preserve">    &lt;div style={{ padding: 20 }}&gt;</w:t>
      </w:r>
    </w:p>
    <w:p w14:paraId="7B87EE4B" w14:textId="77777777" w:rsidR="00FA2DB7" w:rsidRDefault="00000000">
      <w:r>
        <w:rPr>
          <w:rFonts w:ascii="Courier New" w:hAnsi="Courier New"/>
          <w:sz w:val="18"/>
        </w:rPr>
        <w:t xml:space="preserve">      &lt;h1&gt;Event Examples App&lt;/h1&gt;</w:t>
      </w:r>
    </w:p>
    <w:p w14:paraId="28CDA18B" w14:textId="77777777" w:rsidR="00FA2DB7" w:rsidRDefault="00000000">
      <w:r>
        <w:rPr>
          <w:rFonts w:ascii="Courier New" w:hAnsi="Courier New"/>
          <w:sz w:val="18"/>
        </w:rPr>
        <w:t xml:space="preserve">      &lt;Counter /&gt;</w:t>
      </w:r>
    </w:p>
    <w:p w14:paraId="73BB135B" w14:textId="77777777" w:rsidR="00FA2DB7" w:rsidRDefault="00000000">
      <w:r>
        <w:rPr>
          <w:rFonts w:ascii="Courier New" w:hAnsi="Courier New"/>
          <w:sz w:val="18"/>
        </w:rPr>
        <w:t xml:space="preserve">      &lt;hr /&gt;</w:t>
      </w:r>
    </w:p>
    <w:p w14:paraId="6AE27D4C" w14:textId="77777777" w:rsidR="00FA2DB7" w:rsidRDefault="00000000">
      <w:r>
        <w:rPr>
          <w:rFonts w:ascii="Courier New" w:hAnsi="Courier New"/>
          <w:sz w:val="18"/>
        </w:rPr>
        <w:t xml:space="preserve">      &lt;CurrencyConverter /&gt;</w:t>
      </w:r>
    </w:p>
    <w:p w14:paraId="0DEDB48A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7333C335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23D4C77C" w14:textId="77777777" w:rsidR="00FA2DB7" w:rsidRDefault="00000000">
      <w:r>
        <w:rPr>
          <w:rFonts w:ascii="Courier New" w:hAnsi="Courier New"/>
          <w:sz w:val="18"/>
        </w:rPr>
        <w:t>};</w:t>
      </w:r>
    </w:p>
    <w:p w14:paraId="34F5A402" w14:textId="77777777" w:rsidR="00FA2DB7" w:rsidRDefault="00FA2DB7"/>
    <w:p w14:paraId="4EA1B0E6" w14:textId="77777777" w:rsidR="00FA2DB7" w:rsidRDefault="00000000">
      <w:r>
        <w:rPr>
          <w:rFonts w:ascii="Courier New" w:hAnsi="Courier New"/>
          <w:sz w:val="18"/>
        </w:rPr>
        <w:t>export default App;</w:t>
      </w:r>
    </w:p>
    <w:p w14:paraId="2C0C4F08" w14:textId="77777777" w:rsidR="00FA2DB7" w:rsidRDefault="00FA2DB7"/>
    <w:p w14:paraId="6F40B9D3" w14:textId="77777777" w:rsidR="00FA2DB7" w:rsidRDefault="00000000">
      <w:r>
        <w:t>src/Counter.js</w:t>
      </w:r>
    </w:p>
    <w:p w14:paraId="2125BE47" w14:textId="77777777" w:rsidR="00FA2DB7" w:rsidRDefault="00FA2DB7"/>
    <w:p w14:paraId="40016F8D" w14:textId="77777777" w:rsidR="00FA2DB7" w:rsidRDefault="00000000">
      <w:r>
        <w:rPr>
          <w:rFonts w:ascii="Courier New" w:hAnsi="Courier New"/>
          <w:sz w:val="18"/>
        </w:rPr>
        <w:t>import React, { useState } from 'react';</w:t>
      </w:r>
    </w:p>
    <w:p w14:paraId="12215230" w14:textId="77777777" w:rsidR="00FA2DB7" w:rsidRDefault="00FA2DB7"/>
    <w:p w14:paraId="235AA660" w14:textId="77777777" w:rsidR="00FA2DB7" w:rsidRDefault="00000000">
      <w:r>
        <w:rPr>
          <w:rFonts w:ascii="Courier New" w:hAnsi="Courier New"/>
          <w:sz w:val="18"/>
        </w:rPr>
        <w:t>const Counter = () =&gt; {</w:t>
      </w:r>
    </w:p>
    <w:p w14:paraId="67AD676C" w14:textId="77777777" w:rsidR="00FA2DB7" w:rsidRDefault="00000000">
      <w:r>
        <w:rPr>
          <w:rFonts w:ascii="Courier New" w:hAnsi="Courier New"/>
          <w:sz w:val="18"/>
        </w:rPr>
        <w:t xml:space="preserve">  const [count, setCount] = useState(0);</w:t>
      </w:r>
    </w:p>
    <w:p w14:paraId="02657D12" w14:textId="77777777" w:rsidR="00FA2DB7" w:rsidRDefault="00000000">
      <w:r>
        <w:rPr>
          <w:rFonts w:ascii="Courier New" w:hAnsi="Courier New"/>
          <w:sz w:val="18"/>
        </w:rPr>
        <w:t xml:space="preserve">  const [message, setMessage] = useState('');</w:t>
      </w:r>
    </w:p>
    <w:p w14:paraId="0A7BBF0F" w14:textId="77777777" w:rsidR="00FA2DB7" w:rsidRDefault="00FA2DB7"/>
    <w:p w14:paraId="485D59AC" w14:textId="77777777" w:rsidR="00FA2DB7" w:rsidRDefault="00000000">
      <w:r>
        <w:rPr>
          <w:rFonts w:ascii="Courier New" w:hAnsi="Courier New"/>
          <w:sz w:val="18"/>
        </w:rPr>
        <w:t xml:space="preserve">  const sayHello = (extra) =&gt; {</w:t>
      </w:r>
    </w:p>
    <w:p w14:paraId="4046074C" w14:textId="77777777" w:rsidR="00FA2DB7" w:rsidRDefault="00000000">
      <w:r>
        <w:rPr>
          <w:rFonts w:ascii="Courier New" w:hAnsi="Courier New"/>
          <w:sz w:val="18"/>
        </w:rPr>
        <w:t xml:space="preserve">    // multiple methods example - function called from event handler</w:t>
      </w:r>
    </w:p>
    <w:p w14:paraId="5992C7C6" w14:textId="77777777" w:rsidR="00FA2DB7" w:rsidRDefault="00000000">
      <w:r>
        <w:rPr>
          <w:rFonts w:ascii="Courier New" w:hAnsi="Courier New"/>
          <w:sz w:val="18"/>
        </w:rPr>
        <w:t xml:space="preserve">    setMessage(`Hello - ${extra}`);</w:t>
      </w:r>
    </w:p>
    <w:p w14:paraId="6F06D69C" w14:textId="77777777" w:rsidR="00FA2DB7" w:rsidRDefault="00000000">
      <w:r>
        <w:rPr>
          <w:rFonts w:ascii="Courier New" w:hAnsi="Courier New"/>
          <w:sz w:val="18"/>
        </w:rPr>
        <w:t xml:space="preserve">  };</w:t>
      </w:r>
    </w:p>
    <w:p w14:paraId="74641D26" w14:textId="77777777" w:rsidR="00FA2DB7" w:rsidRDefault="00FA2DB7"/>
    <w:p w14:paraId="3FBF2C06" w14:textId="77777777" w:rsidR="00FA2DB7" w:rsidRDefault="00000000">
      <w:r>
        <w:rPr>
          <w:rFonts w:ascii="Courier New" w:hAnsi="Courier New"/>
          <w:sz w:val="18"/>
        </w:rPr>
        <w:lastRenderedPageBreak/>
        <w:t xml:space="preserve">  const handleIncrement = () =&gt; {</w:t>
      </w:r>
    </w:p>
    <w:p w14:paraId="2408A757" w14:textId="77777777" w:rsidR="00FA2DB7" w:rsidRDefault="00000000">
      <w:r>
        <w:rPr>
          <w:rFonts w:ascii="Courier New" w:hAnsi="Courier New"/>
          <w:sz w:val="18"/>
        </w:rPr>
        <w:t xml:space="preserve">    setCount(prev =&gt; prev + 1);</w:t>
      </w:r>
    </w:p>
    <w:p w14:paraId="7B08812E" w14:textId="77777777" w:rsidR="00FA2DB7" w:rsidRDefault="00000000">
      <w:r>
        <w:rPr>
          <w:rFonts w:ascii="Courier New" w:hAnsi="Courier New"/>
          <w:sz w:val="18"/>
        </w:rPr>
        <w:t xml:space="preserve">  };</w:t>
      </w:r>
    </w:p>
    <w:p w14:paraId="1050B3FB" w14:textId="77777777" w:rsidR="00FA2DB7" w:rsidRDefault="00FA2DB7"/>
    <w:p w14:paraId="031557D0" w14:textId="77777777" w:rsidR="00FA2DB7" w:rsidRDefault="00000000">
      <w:r>
        <w:rPr>
          <w:rFonts w:ascii="Courier New" w:hAnsi="Courier New"/>
          <w:sz w:val="18"/>
        </w:rPr>
        <w:t xml:space="preserve">  const handleIncrementMultiple = () =&gt; {</w:t>
      </w:r>
    </w:p>
    <w:p w14:paraId="64D67FCE" w14:textId="77777777" w:rsidR="00FA2DB7" w:rsidRDefault="00000000">
      <w:r>
        <w:rPr>
          <w:rFonts w:ascii="Courier New" w:hAnsi="Courier New"/>
          <w:sz w:val="18"/>
        </w:rPr>
        <w:t xml:space="preserve">    // Invoke multiple functions from a single click handler</w:t>
      </w:r>
    </w:p>
    <w:p w14:paraId="13F1F95A" w14:textId="77777777" w:rsidR="00FA2DB7" w:rsidRDefault="00000000">
      <w:r>
        <w:rPr>
          <w:rFonts w:ascii="Courier New" w:hAnsi="Courier New"/>
          <w:sz w:val="18"/>
        </w:rPr>
        <w:t xml:space="preserve">    handleIncrement();</w:t>
      </w:r>
    </w:p>
    <w:p w14:paraId="44F7B14F" w14:textId="77777777" w:rsidR="00FA2DB7" w:rsidRDefault="00000000">
      <w:r>
        <w:rPr>
          <w:rFonts w:ascii="Courier New" w:hAnsi="Courier New"/>
          <w:sz w:val="18"/>
        </w:rPr>
        <w:t xml:space="preserve">    sayHello('Static message');</w:t>
      </w:r>
    </w:p>
    <w:p w14:paraId="6D5A05B4" w14:textId="77777777" w:rsidR="00FA2DB7" w:rsidRDefault="00000000">
      <w:r>
        <w:rPr>
          <w:rFonts w:ascii="Courier New" w:hAnsi="Courier New"/>
          <w:sz w:val="18"/>
        </w:rPr>
        <w:t xml:space="preserve">  };</w:t>
      </w:r>
    </w:p>
    <w:p w14:paraId="3199BAB6" w14:textId="77777777" w:rsidR="00FA2DB7" w:rsidRDefault="00FA2DB7"/>
    <w:p w14:paraId="719C9661" w14:textId="77777777" w:rsidR="00FA2DB7" w:rsidRDefault="00000000">
      <w:r>
        <w:rPr>
          <w:rFonts w:ascii="Courier New" w:hAnsi="Courier New"/>
          <w:sz w:val="18"/>
        </w:rPr>
        <w:t xml:space="preserve">  const handleDecrement = () =&gt; {</w:t>
      </w:r>
    </w:p>
    <w:p w14:paraId="1F420545" w14:textId="77777777" w:rsidR="00FA2DB7" w:rsidRDefault="00000000">
      <w:r>
        <w:rPr>
          <w:rFonts w:ascii="Courier New" w:hAnsi="Courier New"/>
          <w:sz w:val="18"/>
        </w:rPr>
        <w:t xml:space="preserve">    setCount(prev =&gt; prev - 1);</w:t>
      </w:r>
    </w:p>
    <w:p w14:paraId="42D0EFA0" w14:textId="77777777" w:rsidR="00FA2DB7" w:rsidRDefault="00000000">
      <w:r>
        <w:rPr>
          <w:rFonts w:ascii="Courier New" w:hAnsi="Courier New"/>
          <w:sz w:val="18"/>
        </w:rPr>
        <w:t xml:space="preserve">  };</w:t>
      </w:r>
    </w:p>
    <w:p w14:paraId="64859282" w14:textId="77777777" w:rsidR="00FA2DB7" w:rsidRDefault="00FA2DB7"/>
    <w:p w14:paraId="735266B5" w14:textId="77777777" w:rsidR="00FA2DB7" w:rsidRDefault="00000000">
      <w:r>
        <w:rPr>
          <w:rFonts w:ascii="Courier New" w:hAnsi="Courier New"/>
          <w:sz w:val="18"/>
        </w:rPr>
        <w:t xml:space="preserve">  const handleWelcome = (text) =&gt; {</w:t>
      </w:r>
    </w:p>
    <w:p w14:paraId="3B3B13A8" w14:textId="77777777" w:rsidR="00FA2DB7" w:rsidRDefault="00000000">
      <w:r>
        <w:rPr>
          <w:rFonts w:ascii="Courier New" w:hAnsi="Courier New"/>
          <w:sz w:val="18"/>
        </w:rPr>
        <w:t xml:space="preserve">    setMessage(text);</w:t>
      </w:r>
    </w:p>
    <w:p w14:paraId="646DEF11" w14:textId="77777777" w:rsidR="00FA2DB7" w:rsidRDefault="00000000">
      <w:r>
        <w:rPr>
          <w:rFonts w:ascii="Courier New" w:hAnsi="Courier New"/>
          <w:sz w:val="18"/>
        </w:rPr>
        <w:t xml:space="preserve">  };</w:t>
      </w:r>
    </w:p>
    <w:p w14:paraId="6879539D" w14:textId="77777777" w:rsidR="00FA2DB7" w:rsidRDefault="00FA2DB7"/>
    <w:p w14:paraId="11899238" w14:textId="77777777" w:rsidR="00FA2DB7" w:rsidRDefault="00000000">
      <w:r>
        <w:rPr>
          <w:rFonts w:ascii="Courier New" w:hAnsi="Courier New"/>
          <w:sz w:val="18"/>
        </w:rPr>
        <w:t xml:space="preserve">  const handleSynthetic = (e) =&gt; {</w:t>
      </w:r>
    </w:p>
    <w:p w14:paraId="65BB1C33" w14:textId="77777777" w:rsidR="00FA2DB7" w:rsidRDefault="00000000">
      <w:r>
        <w:rPr>
          <w:rFonts w:ascii="Courier New" w:hAnsi="Courier New"/>
          <w:sz w:val="18"/>
        </w:rPr>
        <w:t xml:space="preserve">    // React synthetic event</w:t>
      </w:r>
    </w:p>
    <w:p w14:paraId="5635B0A9" w14:textId="77777777" w:rsidR="00FA2DB7" w:rsidRDefault="00000000">
      <w:r>
        <w:rPr>
          <w:rFonts w:ascii="Courier New" w:hAnsi="Courier New"/>
          <w:sz w:val="18"/>
        </w:rPr>
        <w:t xml:space="preserve">    setMessage('I was clicked');</w:t>
      </w:r>
    </w:p>
    <w:p w14:paraId="64C71EF4" w14:textId="77777777" w:rsidR="00FA2DB7" w:rsidRDefault="00000000">
      <w:r>
        <w:rPr>
          <w:rFonts w:ascii="Courier New" w:hAnsi="Courier New"/>
          <w:sz w:val="18"/>
        </w:rPr>
        <w:t xml:space="preserve">  };</w:t>
      </w:r>
    </w:p>
    <w:p w14:paraId="45FB757F" w14:textId="77777777" w:rsidR="00FA2DB7" w:rsidRDefault="00FA2DB7"/>
    <w:p w14:paraId="5AD75078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1136E270" w14:textId="77777777" w:rsidR="00FA2DB7" w:rsidRDefault="00000000">
      <w:r>
        <w:rPr>
          <w:rFonts w:ascii="Courier New" w:hAnsi="Courier New"/>
          <w:sz w:val="18"/>
        </w:rPr>
        <w:t xml:space="preserve">    &lt;div&gt;</w:t>
      </w:r>
    </w:p>
    <w:p w14:paraId="0199AA2C" w14:textId="77777777" w:rsidR="00FA2DB7" w:rsidRDefault="00000000">
      <w:r>
        <w:rPr>
          <w:rFonts w:ascii="Courier New" w:hAnsi="Courier New"/>
          <w:sz w:val="18"/>
        </w:rPr>
        <w:t xml:space="preserve">      &lt;h2&gt;Counter&lt;/h2&gt;</w:t>
      </w:r>
    </w:p>
    <w:p w14:paraId="7F221865" w14:textId="77777777" w:rsidR="00FA2DB7" w:rsidRDefault="00000000">
      <w:r>
        <w:rPr>
          <w:rFonts w:ascii="Courier New" w:hAnsi="Courier New"/>
          <w:sz w:val="18"/>
        </w:rPr>
        <w:t xml:space="preserve">      &lt;div&gt;Value: {count}&lt;/div&gt;</w:t>
      </w:r>
    </w:p>
    <w:p w14:paraId="5A0EE6A8" w14:textId="77777777" w:rsidR="00FA2DB7" w:rsidRDefault="00000000">
      <w:r>
        <w:rPr>
          <w:rFonts w:ascii="Courier New" w:hAnsi="Courier New"/>
          <w:sz w:val="18"/>
        </w:rPr>
        <w:t xml:space="preserve">      &lt;div style={{ marginTop: 8 }}&gt;</w:t>
      </w:r>
    </w:p>
    <w:p w14:paraId="08B3AC1A" w14:textId="77777777" w:rsidR="00FA2DB7" w:rsidRDefault="00000000">
      <w:r>
        <w:rPr>
          <w:rFonts w:ascii="Courier New" w:hAnsi="Courier New"/>
          <w:sz w:val="18"/>
        </w:rPr>
        <w:lastRenderedPageBreak/>
        <w:t xml:space="preserve">        &lt;button onClick={handleIncrementMultiple}&gt;Increase (calls multiple methods)&lt;/button&gt;{' '}</w:t>
      </w:r>
    </w:p>
    <w:p w14:paraId="6FDE1897" w14:textId="77777777" w:rsidR="00FA2DB7" w:rsidRDefault="00000000">
      <w:r>
        <w:rPr>
          <w:rFonts w:ascii="Courier New" w:hAnsi="Courier New"/>
          <w:sz w:val="18"/>
        </w:rPr>
        <w:t xml:space="preserve">        &lt;button onClick={handleDecrement}&gt;Decrease&lt;/button&gt;{' '}</w:t>
      </w:r>
    </w:p>
    <w:p w14:paraId="36624D12" w14:textId="77777777" w:rsidR="00FA2DB7" w:rsidRDefault="00000000">
      <w:r>
        <w:rPr>
          <w:rFonts w:ascii="Courier New" w:hAnsi="Courier New"/>
          <w:sz w:val="18"/>
        </w:rPr>
        <w:t xml:space="preserve">        &lt;button onClick={() =&gt; handleWelcome('Welcome')}&gt;Say Welcome&lt;/button&gt;{' '}</w:t>
      </w:r>
    </w:p>
    <w:p w14:paraId="74337AE3" w14:textId="77777777" w:rsidR="00FA2DB7" w:rsidRDefault="00000000">
      <w:r>
        <w:rPr>
          <w:rFonts w:ascii="Courier New" w:hAnsi="Courier New"/>
          <w:sz w:val="18"/>
        </w:rPr>
        <w:t xml:space="preserve">        &lt;button onClick={handleSynthetic} onKeyPress={handleSynthetic}&gt;Synthetic Event&lt;/button&gt;</w:t>
      </w:r>
    </w:p>
    <w:p w14:paraId="75FE3E03" w14:textId="77777777" w:rsidR="00FA2DB7" w:rsidRDefault="00000000">
      <w:r>
        <w:rPr>
          <w:rFonts w:ascii="Courier New" w:hAnsi="Courier New"/>
          <w:sz w:val="18"/>
        </w:rPr>
        <w:t xml:space="preserve">      &lt;/div&gt;</w:t>
      </w:r>
    </w:p>
    <w:p w14:paraId="359DFA7E" w14:textId="77777777" w:rsidR="00FA2DB7" w:rsidRDefault="00000000">
      <w:r>
        <w:rPr>
          <w:rFonts w:ascii="Courier New" w:hAnsi="Courier New"/>
          <w:sz w:val="18"/>
        </w:rPr>
        <w:t xml:space="preserve">      &lt;div style={{ marginTop: 10 }}&gt;Message: {message}&lt;/div&gt;</w:t>
      </w:r>
    </w:p>
    <w:p w14:paraId="089F81ED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6A4825E1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6CE21F33" w14:textId="77777777" w:rsidR="00FA2DB7" w:rsidRDefault="00000000">
      <w:r>
        <w:rPr>
          <w:rFonts w:ascii="Courier New" w:hAnsi="Courier New"/>
          <w:sz w:val="18"/>
        </w:rPr>
        <w:t>};</w:t>
      </w:r>
    </w:p>
    <w:p w14:paraId="39D3C809" w14:textId="77777777" w:rsidR="00FA2DB7" w:rsidRDefault="00FA2DB7"/>
    <w:p w14:paraId="0CADD950" w14:textId="77777777" w:rsidR="00FA2DB7" w:rsidRDefault="00000000">
      <w:r>
        <w:rPr>
          <w:rFonts w:ascii="Courier New" w:hAnsi="Courier New"/>
          <w:sz w:val="18"/>
        </w:rPr>
        <w:t>export default Counter;</w:t>
      </w:r>
    </w:p>
    <w:p w14:paraId="047695F4" w14:textId="77777777" w:rsidR="00FA2DB7" w:rsidRDefault="00FA2DB7"/>
    <w:p w14:paraId="5463547B" w14:textId="77777777" w:rsidR="00FA2DB7" w:rsidRDefault="00000000">
      <w:r>
        <w:t>src/CurrencyConverter.js</w:t>
      </w:r>
    </w:p>
    <w:p w14:paraId="01ACDE49" w14:textId="77777777" w:rsidR="00FA2DB7" w:rsidRDefault="00FA2DB7"/>
    <w:p w14:paraId="5FD843B3" w14:textId="77777777" w:rsidR="00FA2DB7" w:rsidRDefault="00000000">
      <w:r>
        <w:rPr>
          <w:rFonts w:ascii="Courier New" w:hAnsi="Courier New"/>
          <w:sz w:val="18"/>
        </w:rPr>
        <w:t>import React, { useState } from 'react';</w:t>
      </w:r>
    </w:p>
    <w:p w14:paraId="06AA182E" w14:textId="77777777" w:rsidR="00FA2DB7" w:rsidRDefault="00FA2DB7"/>
    <w:p w14:paraId="466E4147" w14:textId="77777777" w:rsidR="00FA2DB7" w:rsidRDefault="00000000">
      <w:r>
        <w:rPr>
          <w:rFonts w:ascii="Courier New" w:hAnsi="Courier New"/>
          <w:sz w:val="18"/>
        </w:rPr>
        <w:t>const CurrencyConverter = () =&gt; {</w:t>
      </w:r>
    </w:p>
    <w:p w14:paraId="0ECB0CD9" w14:textId="77777777" w:rsidR="00FA2DB7" w:rsidRDefault="00000000">
      <w:r>
        <w:rPr>
          <w:rFonts w:ascii="Courier New" w:hAnsi="Courier New"/>
          <w:sz w:val="18"/>
        </w:rPr>
        <w:t xml:space="preserve">  const [rupees, setRupees] = useState('');</w:t>
      </w:r>
    </w:p>
    <w:p w14:paraId="1EB8A252" w14:textId="77777777" w:rsidR="00FA2DB7" w:rsidRDefault="00000000">
      <w:r>
        <w:rPr>
          <w:rFonts w:ascii="Courier New" w:hAnsi="Courier New"/>
          <w:sz w:val="18"/>
        </w:rPr>
        <w:t xml:space="preserve">  const [result, setResult] = useState(null);</w:t>
      </w:r>
    </w:p>
    <w:p w14:paraId="2C37F430" w14:textId="77777777" w:rsidR="00FA2DB7" w:rsidRDefault="00000000">
      <w:r>
        <w:rPr>
          <w:rFonts w:ascii="Courier New" w:hAnsi="Courier New"/>
          <w:sz w:val="18"/>
        </w:rPr>
        <w:t xml:space="preserve">  // example conversion rate; update as needed</w:t>
      </w:r>
    </w:p>
    <w:p w14:paraId="799FAB74" w14:textId="77777777" w:rsidR="00FA2DB7" w:rsidRDefault="00000000">
      <w:r>
        <w:rPr>
          <w:rFonts w:ascii="Courier New" w:hAnsi="Courier New"/>
          <w:sz w:val="18"/>
        </w:rPr>
        <w:t xml:space="preserve">  const INR_TO_EUR = 0.011; // 1 INR = 0.011 EUR ~ (approx 1/90)</w:t>
      </w:r>
    </w:p>
    <w:p w14:paraId="7D816F0F" w14:textId="77777777" w:rsidR="00FA2DB7" w:rsidRDefault="00FA2DB7"/>
    <w:p w14:paraId="698E7E45" w14:textId="77777777" w:rsidR="00FA2DB7" w:rsidRDefault="00000000">
      <w:r>
        <w:rPr>
          <w:rFonts w:ascii="Courier New" w:hAnsi="Courier New"/>
          <w:sz w:val="18"/>
        </w:rPr>
        <w:t xml:space="preserve">  const handleSubmit = (e) =&gt; {</w:t>
      </w:r>
    </w:p>
    <w:p w14:paraId="1A8F0598" w14:textId="77777777" w:rsidR="00FA2DB7" w:rsidRDefault="00000000">
      <w:r>
        <w:rPr>
          <w:rFonts w:ascii="Courier New" w:hAnsi="Courier New"/>
          <w:sz w:val="18"/>
        </w:rPr>
        <w:t xml:space="preserve">    e.preventDefault();</w:t>
      </w:r>
    </w:p>
    <w:p w14:paraId="7BD65A9A" w14:textId="77777777" w:rsidR="00FA2DB7" w:rsidRDefault="00000000">
      <w:r>
        <w:rPr>
          <w:rFonts w:ascii="Courier New" w:hAnsi="Courier New"/>
          <w:sz w:val="18"/>
        </w:rPr>
        <w:t xml:space="preserve">    const r = parseFloat(rupees);</w:t>
      </w:r>
    </w:p>
    <w:p w14:paraId="695EC399" w14:textId="77777777" w:rsidR="00FA2DB7" w:rsidRDefault="00000000">
      <w:r>
        <w:rPr>
          <w:rFonts w:ascii="Courier New" w:hAnsi="Courier New"/>
          <w:sz w:val="18"/>
        </w:rPr>
        <w:t xml:space="preserve">    if (isNaN(r)) {</w:t>
      </w:r>
    </w:p>
    <w:p w14:paraId="7382B5F2" w14:textId="77777777" w:rsidR="00FA2DB7" w:rsidRDefault="00000000">
      <w:r>
        <w:rPr>
          <w:rFonts w:ascii="Courier New" w:hAnsi="Courier New"/>
          <w:sz w:val="18"/>
        </w:rPr>
        <w:t xml:space="preserve">      setResult('Please enter a valid number');</w:t>
      </w:r>
    </w:p>
    <w:p w14:paraId="788AFE4B" w14:textId="77777777" w:rsidR="00FA2DB7" w:rsidRDefault="00000000">
      <w:r>
        <w:rPr>
          <w:rFonts w:ascii="Courier New" w:hAnsi="Courier New"/>
          <w:sz w:val="18"/>
        </w:rPr>
        <w:lastRenderedPageBreak/>
        <w:t xml:space="preserve">      return;</w:t>
      </w:r>
    </w:p>
    <w:p w14:paraId="074A8D58" w14:textId="77777777" w:rsidR="00FA2DB7" w:rsidRDefault="00000000">
      <w:r>
        <w:rPr>
          <w:rFonts w:ascii="Courier New" w:hAnsi="Courier New"/>
          <w:sz w:val="18"/>
        </w:rPr>
        <w:t xml:space="preserve">    }</w:t>
      </w:r>
    </w:p>
    <w:p w14:paraId="521D1374" w14:textId="77777777" w:rsidR="00FA2DB7" w:rsidRDefault="00000000">
      <w:r>
        <w:rPr>
          <w:rFonts w:ascii="Courier New" w:hAnsi="Courier New"/>
          <w:sz w:val="18"/>
        </w:rPr>
        <w:t xml:space="preserve">    setResult((r * INR_TO_EUR).toFixed(2) + ' EUR');</w:t>
      </w:r>
    </w:p>
    <w:p w14:paraId="4080229B" w14:textId="77777777" w:rsidR="00FA2DB7" w:rsidRDefault="00000000">
      <w:r>
        <w:rPr>
          <w:rFonts w:ascii="Courier New" w:hAnsi="Courier New"/>
          <w:sz w:val="18"/>
        </w:rPr>
        <w:t xml:space="preserve">  };</w:t>
      </w:r>
    </w:p>
    <w:p w14:paraId="0EBC6981" w14:textId="77777777" w:rsidR="00FA2DB7" w:rsidRDefault="00FA2DB7"/>
    <w:p w14:paraId="6D28417E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3C65717D" w14:textId="77777777" w:rsidR="00FA2DB7" w:rsidRDefault="00000000">
      <w:r>
        <w:rPr>
          <w:rFonts w:ascii="Courier New" w:hAnsi="Courier New"/>
          <w:sz w:val="18"/>
        </w:rPr>
        <w:t xml:space="preserve">    &lt;div style={{ marginTop: 20 }}&gt;</w:t>
      </w:r>
    </w:p>
    <w:p w14:paraId="1ABFA5D9" w14:textId="77777777" w:rsidR="00FA2DB7" w:rsidRDefault="00000000">
      <w:r>
        <w:rPr>
          <w:rFonts w:ascii="Courier New" w:hAnsi="Courier New"/>
          <w:sz w:val="18"/>
        </w:rPr>
        <w:t xml:space="preserve">      &lt;h2&gt;Currency Converter (INR → EUR)&lt;/h2&gt;</w:t>
      </w:r>
    </w:p>
    <w:p w14:paraId="454A3CB7" w14:textId="77777777" w:rsidR="00FA2DB7" w:rsidRDefault="00000000">
      <w:r>
        <w:rPr>
          <w:rFonts w:ascii="Courier New" w:hAnsi="Courier New"/>
          <w:sz w:val="18"/>
        </w:rPr>
        <w:t xml:space="preserve">      &lt;form onSubmit={handleSubmit}&gt;</w:t>
      </w:r>
    </w:p>
    <w:p w14:paraId="4C080BE0" w14:textId="77777777" w:rsidR="00FA2DB7" w:rsidRDefault="00000000">
      <w:r>
        <w:rPr>
          <w:rFonts w:ascii="Courier New" w:hAnsi="Courier New"/>
          <w:sz w:val="18"/>
        </w:rPr>
        <w:t xml:space="preserve">        &lt;input</w:t>
      </w:r>
    </w:p>
    <w:p w14:paraId="6BBC7095" w14:textId="77777777" w:rsidR="00FA2DB7" w:rsidRDefault="00000000">
      <w:r>
        <w:rPr>
          <w:rFonts w:ascii="Courier New" w:hAnsi="Courier New"/>
          <w:sz w:val="18"/>
        </w:rPr>
        <w:t xml:space="preserve">          type="text"</w:t>
      </w:r>
    </w:p>
    <w:p w14:paraId="3737E6A9" w14:textId="77777777" w:rsidR="00FA2DB7" w:rsidRDefault="00000000">
      <w:r>
        <w:rPr>
          <w:rFonts w:ascii="Courier New" w:hAnsi="Courier New"/>
          <w:sz w:val="18"/>
        </w:rPr>
        <w:t xml:space="preserve">          value={rupees}</w:t>
      </w:r>
    </w:p>
    <w:p w14:paraId="7698B5D6" w14:textId="77777777" w:rsidR="00FA2DB7" w:rsidRDefault="00000000">
      <w:r>
        <w:rPr>
          <w:rFonts w:ascii="Courier New" w:hAnsi="Courier New"/>
          <w:sz w:val="18"/>
        </w:rPr>
        <w:t xml:space="preserve">          onChange={(e) =&gt; setRupees(e.target.value)}</w:t>
      </w:r>
    </w:p>
    <w:p w14:paraId="5B84C7C7" w14:textId="77777777" w:rsidR="00FA2DB7" w:rsidRDefault="00000000">
      <w:r>
        <w:rPr>
          <w:rFonts w:ascii="Courier New" w:hAnsi="Courier New"/>
          <w:sz w:val="18"/>
        </w:rPr>
        <w:t xml:space="preserve">          placeholder="Enter amount in INR"</w:t>
      </w:r>
    </w:p>
    <w:p w14:paraId="0FF11302" w14:textId="77777777" w:rsidR="00FA2DB7" w:rsidRDefault="00000000">
      <w:r>
        <w:rPr>
          <w:rFonts w:ascii="Courier New" w:hAnsi="Courier New"/>
          <w:sz w:val="18"/>
        </w:rPr>
        <w:t xml:space="preserve">        /&gt;</w:t>
      </w:r>
    </w:p>
    <w:p w14:paraId="2E72F4EA" w14:textId="77777777" w:rsidR="00FA2DB7" w:rsidRDefault="00000000">
      <w:r>
        <w:rPr>
          <w:rFonts w:ascii="Courier New" w:hAnsi="Courier New"/>
          <w:sz w:val="18"/>
        </w:rPr>
        <w:t xml:space="preserve">        &lt;button type="submit"&gt;Convert&lt;/button&gt;</w:t>
      </w:r>
    </w:p>
    <w:p w14:paraId="0B2A8FE6" w14:textId="77777777" w:rsidR="00FA2DB7" w:rsidRDefault="00000000">
      <w:r>
        <w:rPr>
          <w:rFonts w:ascii="Courier New" w:hAnsi="Courier New"/>
          <w:sz w:val="18"/>
        </w:rPr>
        <w:t xml:space="preserve">      &lt;/form&gt;</w:t>
      </w:r>
    </w:p>
    <w:p w14:paraId="7ADF2AB1" w14:textId="77777777" w:rsidR="00FA2DB7" w:rsidRDefault="00000000">
      <w:r>
        <w:rPr>
          <w:rFonts w:ascii="Courier New" w:hAnsi="Courier New"/>
          <w:sz w:val="18"/>
        </w:rPr>
        <w:t xml:space="preserve">      &lt;div style={{ marginTop: 8 }}&gt;Result: {result}&lt;/div&gt;</w:t>
      </w:r>
    </w:p>
    <w:p w14:paraId="5E75B4B8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64A2F0C0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59FAE3E5" w14:textId="77777777" w:rsidR="00FA2DB7" w:rsidRDefault="00000000">
      <w:r>
        <w:rPr>
          <w:rFonts w:ascii="Courier New" w:hAnsi="Courier New"/>
          <w:sz w:val="18"/>
        </w:rPr>
        <w:t>};</w:t>
      </w:r>
    </w:p>
    <w:p w14:paraId="0905A27C" w14:textId="77777777" w:rsidR="00FA2DB7" w:rsidRDefault="00FA2DB7"/>
    <w:p w14:paraId="38371DCE" w14:textId="77777777" w:rsidR="00FA2DB7" w:rsidRDefault="00000000">
      <w:r>
        <w:rPr>
          <w:rFonts w:ascii="Courier New" w:hAnsi="Courier New"/>
          <w:sz w:val="18"/>
        </w:rPr>
        <w:t>export default CurrencyConverter;</w:t>
      </w:r>
    </w:p>
    <w:p w14:paraId="357F2880" w14:textId="77777777" w:rsidR="00FA2DB7" w:rsidRDefault="00FA2DB7"/>
    <w:p w14:paraId="6A4186F9" w14:textId="77777777" w:rsidR="00FA2DB7" w:rsidRDefault="00000000">
      <w:r>
        <w:rPr>
          <w:b/>
          <w:sz w:val="28"/>
        </w:rPr>
        <w:t>App 3 — ticketbookingapp (Conditional rendering &amp; element variables)</w:t>
      </w:r>
    </w:p>
    <w:p w14:paraId="6EE3DB71" w14:textId="77777777" w:rsidR="00FA2DB7" w:rsidRDefault="00000000">
      <w:r>
        <w:t>Folder: ticketbookingapp/src</w:t>
      </w:r>
    </w:p>
    <w:p w14:paraId="366667DA" w14:textId="77777777" w:rsidR="00FA2DB7" w:rsidRDefault="00000000">
      <w:r>
        <w:t>Files: index.js, App.js, GuestPage.js, UserPage.js</w:t>
      </w:r>
    </w:p>
    <w:p w14:paraId="11AADBF5" w14:textId="77777777" w:rsidR="00FA2DB7" w:rsidRDefault="00000000">
      <w:r>
        <w:t>Description: Guest user can browse flights; logged-in user can book tickets. Login/Logout toggles pages. Demonstrates element variables and preventing rendering (returning null).</w:t>
      </w:r>
    </w:p>
    <w:p w14:paraId="62C4FD99" w14:textId="77777777" w:rsidR="00FA2DB7" w:rsidRDefault="00000000">
      <w:r>
        <w:lastRenderedPageBreak/>
        <w:t>src/index.js</w:t>
      </w:r>
    </w:p>
    <w:p w14:paraId="3A41CE3E" w14:textId="77777777" w:rsidR="00FA2DB7" w:rsidRDefault="00FA2DB7"/>
    <w:p w14:paraId="0991FD70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40B46E28" w14:textId="77777777" w:rsidR="00FA2DB7" w:rsidRDefault="00000000">
      <w:r>
        <w:rPr>
          <w:rFonts w:ascii="Courier New" w:hAnsi="Courier New"/>
          <w:sz w:val="18"/>
        </w:rPr>
        <w:t>import ReactDOM from 'react-dom/client';</w:t>
      </w:r>
    </w:p>
    <w:p w14:paraId="64F2BE69" w14:textId="77777777" w:rsidR="00FA2DB7" w:rsidRDefault="00000000">
      <w:r>
        <w:rPr>
          <w:rFonts w:ascii="Courier New" w:hAnsi="Courier New"/>
          <w:sz w:val="18"/>
        </w:rPr>
        <w:t>import App from './App';</w:t>
      </w:r>
    </w:p>
    <w:p w14:paraId="4F7F9FBB" w14:textId="77777777" w:rsidR="00FA2DB7" w:rsidRDefault="00FA2DB7"/>
    <w:p w14:paraId="6E1F9DC0" w14:textId="77777777" w:rsidR="00FA2DB7" w:rsidRDefault="00000000">
      <w:r>
        <w:rPr>
          <w:rFonts w:ascii="Courier New" w:hAnsi="Courier New"/>
          <w:sz w:val="18"/>
        </w:rPr>
        <w:t>const root = ReactDOM.createRoot(document.getElementById('root'));</w:t>
      </w:r>
    </w:p>
    <w:p w14:paraId="4DF3C044" w14:textId="77777777" w:rsidR="00FA2DB7" w:rsidRDefault="00000000">
      <w:r>
        <w:rPr>
          <w:rFonts w:ascii="Courier New" w:hAnsi="Courier New"/>
          <w:sz w:val="18"/>
        </w:rPr>
        <w:t>root.render(&lt;App /&gt;);</w:t>
      </w:r>
    </w:p>
    <w:p w14:paraId="1B23D1BD" w14:textId="77777777" w:rsidR="00FA2DB7" w:rsidRDefault="00FA2DB7"/>
    <w:p w14:paraId="4831FBC1" w14:textId="77777777" w:rsidR="00FA2DB7" w:rsidRDefault="00000000">
      <w:r>
        <w:t>src/App.js</w:t>
      </w:r>
    </w:p>
    <w:p w14:paraId="4093E884" w14:textId="77777777" w:rsidR="00FA2DB7" w:rsidRDefault="00FA2DB7"/>
    <w:p w14:paraId="054BDBC9" w14:textId="77777777" w:rsidR="00FA2DB7" w:rsidRDefault="00000000">
      <w:r>
        <w:rPr>
          <w:rFonts w:ascii="Courier New" w:hAnsi="Courier New"/>
          <w:sz w:val="18"/>
        </w:rPr>
        <w:t>import React, { useState } from 'react';</w:t>
      </w:r>
    </w:p>
    <w:p w14:paraId="4A3B5A9A" w14:textId="77777777" w:rsidR="00FA2DB7" w:rsidRDefault="00000000">
      <w:r>
        <w:rPr>
          <w:rFonts w:ascii="Courier New" w:hAnsi="Courier New"/>
          <w:sz w:val="18"/>
        </w:rPr>
        <w:t>import GuestPage from './GuestPage';</w:t>
      </w:r>
    </w:p>
    <w:p w14:paraId="620FA2B4" w14:textId="77777777" w:rsidR="00FA2DB7" w:rsidRDefault="00000000">
      <w:r>
        <w:rPr>
          <w:rFonts w:ascii="Courier New" w:hAnsi="Courier New"/>
          <w:sz w:val="18"/>
        </w:rPr>
        <w:t>import UserPage from './UserPage';</w:t>
      </w:r>
    </w:p>
    <w:p w14:paraId="0CE1CEA7" w14:textId="77777777" w:rsidR="00FA2DB7" w:rsidRDefault="00FA2DB7"/>
    <w:p w14:paraId="4DC1886D" w14:textId="77777777" w:rsidR="00FA2DB7" w:rsidRDefault="00000000">
      <w:r>
        <w:rPr>
          <w:rFonts w:ascii="Courier New" w:hAnsi="Courier New"/>
          <w:sz w:val="18"/>
        </w:rPr>
        <w:t>const App = () =&gt; {</w:t>
      </w:r>
    </w:p>
    <w:p w14:paraId="149B9A70" w14:textId="77777777" w:rsidR="00FA2DB7" w:rsidRDefault="00000000">
      <w:r>
        <w:rPr>
          <w:rFonts w:ascii="Courier New" w:hAnsi="Courier New"/>
          <w:sz w:val="18"/>
        </w:rPr>
        <w:t xml:space="preserve">  const [isLoggedIn, setIsLoggedIn] = useState(false);</w:t>
      </w:r>
    </w:p>
    <w:p w14:paraId="30807030" w14:textId="77777777" w:rsidR="00FA2DB7" w:rsidRDefault="00FA2DB7"/>
    <w:p w14:paraId="4A5CAF70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60C338E6" w14:textId="77777777" w:rsidR="00FA2DB7" w:rsidRDefault="00000000">
      <w:r>
        <w:rPr>
          <w:rFonts w:ascii="Courier New" w:hAnsi="Courier New"/>
          <w:sz w:val="18"/>
        </w:rPr>
        <w:t xml:space="preserve">    &lt;div style={{ padding: 20 }}&gt;</w:t>
      </w:r>
    </w:p>
    <w:p w14:paraId="3C6AA7E5" w14:textId="77777777" w:rsidR="00FA2DB7" w:rsidRDefault="00000000">
      <w:r>
        <w:rPr>
          <w:rFonts w:ascii="Courier New" w:hAnsi="Courier New"/>
          <w:sz w:val="18"/>
        </w:rPr>
        <w:t xml:space="preserve">      &lt;h1&gt;Ticket Booking&lt;/h1&gt;</w:t>
      </w:r>
    </w:p>
    <w:p w14:paraId="62B7DBF3" w14:textId="77777777" w:rsidR="00FA2DB7" w:rsidRDefault="00000000">
      <w:r>
        <w:rPr>
          <w:rFonts w:ascii="Courier New" w:hAnsi="Courier New"/>
          <w:sz w:val="18"/>
        </w:rPr>
        <w:t xml:space="preserve">      &lt;div style={{ marginBottom: 10 }}&gt;</w:t>
      </w:r>
    </w:p>
    <w:p w14:paraId="427DD85D" w14:textId="77777777" w:rsidR="00FA2DB7" w:rsidRDefault="00000000">
      <w:r>
        <w:rPr>
          <w:rFonts w:ascii="Courier New" w:hAnsi="Courier New"/>
          <w:sz w:val="18"/>
        </w:rPr>
        <w:t xml:space="preserve">        {isLoggedIn ? (</w:t>
      </w:r>
    </w:p>
    <w:p w14:paraId="70E22E84" w14:textId="77777777" w:rsidR="00FA2DB7" w:rsidRDefault="00000000">
      <w:r>
        <w:rPr>
          <w:rFonts w:ascii="Courier New" w:hAnsi="Courier New"/>
          <w:sz w:val="18"/>
        </w:rPr>
        <w:t xml:space="preserve">          &lt;button onClick={() =&gt; setIsLoggedIn(false)}&gt;Logout&lt;/button&gt;</w:t>
      </w:r>
    </w:p>
    <w:p w14:paraId="301F69C7" w14:textId="77777777" w:rsidR="00FA2DB7" w:rsidRDefault="00000000">
      <w:r>
        <w:rPr>
          <w:rFonts w:ascii="Courier New" w:hAnsi="Courier New"/>
          <w:sz w:val="18"/>
        </w:rPr>
        <w:t xml:space="preserve">        ) : (</w:t>
      </w:r>
    </w:p>
    <w:p w14:paraId="4029B974" w14:textId="77777777" w:rsidR="00FA2DB7" w:rsidRDefault="00000000">
      <w:r>
        <w:rPr>
          <w:rFonts w:ascii="Courier New" w:hAnsi="Courier New"/>
          <w:sz w:val="18"/>
        </w:rPr>
        <w:t xml:space="preserve">          &lt;button onClick={() =&gt; setIsLoggedIn(true)}&gt;Login&lt;/button&gt;</w:t>
      </w:r>
    </w:p>
    <w:p w14:paraId="1BBC7FE5" w14:textId="77777777" w:rsidR="00FA2DB7" w:rsidRDefault="00000000">
      <w:r>
        <w:rPr>
          <w:rFonts w:ascii="Courier New" w:hAnsi="Courier New"/>
          <w:sz w:val="18"/>
        </w:rPr>
        <w:t xml:space="preserve">        )}</w:t>
      </w:r>
    </w:p>
    <w:p w14:paraId="2983251F" w14:textId="77777777" w:rsidR="00FA2DB7" w:rsidRDefault="00000000">
      <w:r>
        <w:rPr>
          <w:rFonts w:ascii="Courier New" w:hAnsi="Courier New"/>
          <w:sz w:val="18"/>
        </w:rPr>
        <w:t xml:space="preserve">      &lt;/div&gt;</w:t>
      </w:r>
    </w:p>
    <w:p w14:paraId="2733E131" w14:textId="77777777" w:rsidR="00FA2DB7" w:rsidRDefault="00FA2DB7"/>
    <w:p w14:paraId="0C52E0DB" w14:textId="77777777" w:rsidR="00FA2DB7" w:rsidRDefault="00000000">
      <w:r>
        <w:rPr>
          <w:rFonts w:ascii="Courier New" w:hAnsi="Courier New"/>
          <w:sz w:val="18"/>
        </w:rPr>
        <w:t xml:space="preserve">      {/* Element variable example */}</w:t>
      </w:r>
    </w:p>
    <w:p w14:paraId="6288F30B" w14:textId="77777777" w:rsidR="00FA2DB7" w:rsidRDefault="00000000">
      <w:r>
        <w:rPr>
          <w:rFonts w:ascii="Courier New" w:hAnsi="Courier New"/>
          <w:sz w:val="18"/>
        </w:rPr>
        <w:t xml:space="preserve">      {isLoggedIn ? &lt;UserPage /&gt; : &lt;GuestPage /&gt;}</w:t>
      </w:r>
    </w:p>
    <w:p w14:paraId="3AE0E3C2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608E5F7E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50F252B1" w14:textId="77777777" w:rsidR="00FA2DB7" w:rsidRDefault="00000000">
      <w:r>
        <w:rPr>
          <w:rFonts w:ascii="Courier New" w:hAnsi="Courier New"/>
          <w:sz w:val="18"/>
        </w:rPr>
        <w:t>};</w:t>
      </w:r>
    </w:p>
    <w:p w14:paraId="7B5B3C0B" w14:textId="77777777" w:rsidR="00FA2DB7" w:rsidRDefault="00FA2DB7"/>
    <w:p w14:paraId="761B79D7" w14:textId="77777777" w:rsidR="00FA2DB7" w:rsidRDefault="00000000">
      <w:r>
        <w:rPr>
          <w:rFonts w:ascii="Courier New" w:hAnsi="Courier New"/>
          <w:sz w:val="18"/>
        </w:rPr>
        <w:t>export default App;</w:t>
      </w:r>
    </w:p>
    <w:p w14:paraId="171E1316" w14:textId="77777777" w:rsidR="00FA2DB7" w:rsidRDefault="00FA2DB7"/>
    <w:p w14:paraId="77CEEEB5" w14:textId="77777777" w:rsidR="00FA2DB7" w:rsidRDefault="00000000">
      <w:r>
        <w:t>src/GuestPage.js</w:t>
      </w:r>
    </w:p>
    <w:p w14:paraId="58A88D0A" w14:textId="77777777" w:rsidR="00FA2DB7" w:rsidRDefault="00FA2DB7"/>
    <w:p w14:paraId="55379911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50F7F23F" w14:textId="77777777" w:rsidR="00FA2DB7" w:rsidRDefault="00FA2DB7"/>
    <w:p w14:paraId="53154941" w14:textId="77777777" w:rsidR="00FA2DB7" w:rsidRDefault="00000000">
      <w:r>
        <w:rPr>
          <w:rFonts w:ascii="Courier New" w:hAnsi="Courier New"/>
          <w:sz w:val="18"/>
        </w:rPr>
        <w:t>const flights = [</w:t>
      </w:r>
    </w:p>
    <w:p w14:paraId="72A831CE" w14:textId="77777777" w:rsidR="00FA2DB7" w:rsidRDefault="00000000">
      <w:r>
        <w:rPr>
          <w:rFonts w:ascii="Courier New" w:hAnsi="Courier New"/>
          <w:sz w:val="18"/>
        </w:rPr>
        <w:t xml:space="preserve">  { id: 1, from: 'Bangalore', to: 'Mumbai', fare: 3500 },</w:t>
      </w:r>
    </w:p>
    <w:p w14:paraId="398B9AF5" w14:textId="77777777" w:rsidR="00FA2DB7" w:rsidRDefault="00000000">
      <w:r>
        <w:rPr>
          <w:rFonts w:ascii="Courier New" w:hAnsi="Courier New"/>
          <w:sz w:val="18"/>
        </w:rPr>
        <w:t xml:space="preserve">  { id: 2, from: 'Delhi', to: 'Chennai', fare: 4200 },</w:t>
      </w:r>
    </w:p>
    <w:p w14:paraId="3BC46ADE" w14:textId="77777777" w:rsidR="00FA2DB7" w:rsidRDefault="00000000">
      <w:r>
        <w:rPr>
          <w:rFonts w:ascii="Courier New" w:hAnsi="Courier New"/>
          <w:sz w:val="18"/>
        </w:rPr>
        <w:t>];</w:t>
      </w:r>
    </w:p>
    <w:p w14:paraId="79449386" w14:textId="77777777" w:rsidR="00FA2DB7" w:rsidRDefault="00FA2DB7"/>
    <w:p w14:paraId="56DC6374" w14:textId="77777777" w:rsidR="00FA2DB7" w:rsidRDefault="00000000">
      <w:r>
        <w:rPr>
          <w:rFonts w:ascii="Courier New" w:hAnsi="Courier New"/>
          <w:sz w:val="18"/>
        </w:rPr>
        <w:t>const GuestPage = () =&gt; {</w:t>
      </w:r>
    </w:p>
    <w:p w14:paraId="5FE04902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3A5DB2D6" w14:textId="77777777" w:rsidR="00FA2DB7" w:rsidRDefault="00000000">
      <w:r>
        <w:rPr>
          <w:rFonts w:ascii="Courier New" w:hAnsi="Courier New"/>
          <w:sz w:val="18"/>
        </w:rPr>
        <w:t xml:space="preserve">    &lt;div&gt;</w:t>
      </w:r>
    </w:p>
    <w:p w14:paraId="37A27ECE" w14:textId="77777777" w:rsidR="00FA2DB7" w:rsidRDefault="00000000">
      <w:r>
        <w:rPr>
          <w:rFonts w:ascii="Courier New" w:hAnsi="Courier New"/>
          <w:sz w:val="18"/>
        </w:rPr>
        <w:t xml:space="preserve">      &lt;h2&gt;Guest View - Browse Flights&lt;/h2&gt;</w:t>
      </w:r>
    </w:p>
    <w:p w14:paraId="6FE76E1D" w14:textId="77777777" w:rsidR="00FA2DB7" w:rsidRDefault="00000000">
      <w:r>
        <w:rPr>
          <w:rFonts w:ascii="Courier New" w:hAnsi="Courier New"/>
          <w:sz w:val="18"/>
        </w:rPr>
        <w:t xml:space="preserve">      &lt;ul&gt;</w:t>
      </w:r>
    </w:p>
    <w:p w14:paraId="1C78411A" w14:textId="77777777" w:rsidR="00FA2DB7" w:rsidRDefault="00000000">
      <w:r>
        <w:rPr>
          <w:rFonts w:ascii="Courier New" w:hAnsi="Courier New"/>
          <w:sz w:val="18"/>
        </w:rPr>
        <w:t xml:space="preserve">        {flights.map(f =&gt; (</w:t>
      </w:r>
    </w:p>
    <w:p w14:paraId="4C6651F2" w14:textId="77777777" w:rsidR="00FA2DB7" w:rsidRDefault="00000000">
      <w:r>
        <w:rPr>
          <w:rFonts w:ascii="Courier New" w:hAnsi="Courier New"/>
          <w:sz w:val="18"/>
        </w:rPr>
        <w:t xml:space="preserve">          &lt;li key={f.id}&gt;{f.from} → {f.to} — ₹{f.fare}&lt;/li&gt;</w:t>
      </w:r>
    </w:p>
    <w:p w14:paraId="0C62800B" w14:textId="77777777" w:rsidR="00FA2DB7" w:rsidRDefault="00000000">
      <w:r>
        <w:rPr>
          <w:rFonts w:ascii="Courier New" w:hAnsi="Courier New"/>
          <w:sz w:val="18"/>
        </w:rPr>
        <w:t xml:space="preserve">        ))}</w:t>
      </w:r>
    </w:p>
    <w:p w14:paraId="39D6D248" w14:textId="77777777" w:rsidR="00FA2DB7" w:rsidRDefault="00000000">
      <w:r>
        <w:rPr>
          <w:rFonts w:ascii="Courier New" w:hAnsi="Courier New"/>
          <w:sz w:val="18"/>
        </w:rPr>
        <w:t xml:space="preserve">      &lt;/ul&gt;</w:t>
      </w:r>
    </w:p>
    <w:p w14:paraId="014DD50C" w14:textId="77777777" w:rsidR="00FA2DB7" w:rsidRDefault="00000000">
      <w:r>
        <w:rPr>
          <w:rFonts w:ascii="Courier New" w:hAnsi="Courier New"/>
          <w:sz w:val="18"/>
        </w:rPr>
        <w:t xml:space="preserve">      &lt;p&gt;Please log in to book tickets.&lt;/p&gt;</w:t>
      </w:r>
    </w:p>
    <w:p w14:paraId="21F2EC60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7F62EF7F" w14:textId="77777777" w:rsidR="00FA2DB7" w:rsidRDefault="00000000">
      <w:r>
        <w:rPr>
          <w:rFonts w:ascii="Courier New" w:hAnsi="Courier New"/>
          <w:sz w:val="18"/>
        </w:rPr>
        <w:lastRenderedPageBreak/>
        <w:t xml:space="preserve">  );</w:t>
      </w:r>
    </w:p>
    <w:p w14:paraId="118AD190" w14:textId="77777777" w:rsidR="00FA2DB7" w:rsidRDefault="00000000">
      <w:r>
        <w:rPr>
          <w:rFonts w:ascii="Courier New" w:hAnsi="Courier New"/>
          <w:sz w:val="18"/>
        </w:rPr>
        <w:t>};</w:t>
      </w:r>
    </w:p>
    <w:p w14:paraId="15964B45" w14:textId="77777777" w:rsidR="00FA2DB7" w:rsidRDefault="00FA2DB7"/>
    <w:p w14:paraId="41D25442" w14:textId="77777777" w:rsidR="00FA2DB7" w:rsidRDefault="00000000">
      <w:r>
        <w:rPr>
          <w:rFonts w:ascii="Courier New" w:hAnsi="Courier New"/>
          <w:sz w:val="18"/>
        </w:rPr>
        <w:t>export default GuestPage;</w:t>
      </w:r>
    </w:p>
    <w:p w14:paraId="3CF738AD" w14:textId="77777777" w:rsidR="00FA2DB7" w:rsidRDefault="00FA2DB7"/>
    <w:p w14:paraId="7346105F" w14:textId="77777777" w:rsidR="00FA2DB7" w:rsidRDefault="00000000">
      <w:r>
        <w:t>src/UserPage.js</w:t>
      </w:r>
    </w:p>
    <w:p w14:paraId="61EF104F" w14:textId="77777777" w:rsidR="00FA2DB7" w:rsidRDefault="00FA2DB7"/>
    <w:p w14:paraId="2B519405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73A85E2D" w14:textId="77777777" w:rsidR="00FA2DB7" w:rsidRDefault="00FA2DB7"/>
    <w:p w14:paraId="1D31E6CD" w14:textId="77777777" w:rsidR="00FA2DB7" w:rsidRDefault="00000000">
      <w:r>
        <w:rPr>
          <w:rFonts w:ascii="Courier New" w:hAnsi="Courier New"/>
          <w:sz w:val="18"/>
        </w:rPr>
        <w:t>const UserPage = () =&gt; {</w:t>
      </w:r>
    </w:p>
    <w:p w14:paraId="1E700318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4A33612C" w14:textId="77777777" w:rsidR="00FA2DB7" w:rsidRDefault="00000000">
      <w:r>
        <w:rPr>
          <w:rFonts w:ascii="Courier New" w:hAnsi="Courier New"/>
          <w:sz w:val="18"/>
        </w:rPr>
        <w:t xml:space="preserve">    &lt;div&gt;</w:t>
      </w:r>
    </w:p>
    <w:p w14:paraId="3023AA54" w14:textId="77777777" w:rsidR="00FA2DB7" w:rsidRDefault="00000000">
      <w:r>
        <w:rPr>
          <w:rFonts w:ascii="Courier New" w:hAnsi="Courier New"/>
          <w:sz w:val="18"/>
        </w:rPr>
        <w:t xml:space="preserve">      &lt;h2&gt;User View - Book Tickets&lt;/h2&gt;</w:t>
      </w:r>
    </w:p>
    <w:p w14:paraId="634A2E15" w14:textId="77777777" w:rsidR="00FA2DB7" w:rsidRDefault="00000000">
      <w:r>
        <w:rPr>
          <w:rFonts w:ascii="Courier New" w:hAnsi="Courier New"/>
          <w:sz w:val="18"/>
        </w:rPr>
        <w:t xml:space="preserve">      &lt;p&gt;Select a flight and proceed to book (example placeholder).&lt;/p&gt;</w:t>
      </w:r>
    </w:p>
    <w:p w14:paraId="2FD6C61A" w14:textId="77777777" w:rsidR="00FA2DB7" w:rsidRDefault="00000000">
      <w:r>
        <w:rPr>
          <w:rFonts w:ascii="Courier New" w:hAnsi="Courier New"/>
          <w:sz w:val="18"/>
        </w:rPr>
        <w:t xml:space="preserve">      &lt;button&gt;Book Now&lt;/button&gt;</w:t>
      </w:r>
    </w:p>
    <w:p w14:paraId="5D7AB18E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46FA73D2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113A13F6" w14:textId="77777777" w:rsidR="00FA2DB7" w:rsidRDefault="00000000">
      <w:r>
        <w:rPr>
          <w:rFonts w:ascii="Courier New" w:hAnsi="Courier New"/>
          <w:sz w:val="18"/>
        </w:rPr>
        <w:t>};</w:t>
      </w:r>
    </w:p>
    <w:p w14:paraId="7C1C8195" w14:textId="77777777" w:rsidR="00FA2DB7" w:rsidRDefault="00FA2DB7"/>
    <w:p w14:paraId="6CA41A53" w14:textId="77777777" w:rsidR="00FA2DB7" w:rsidRDefault="00000000">
      <w:r>
        <w:rPr>
          <w:rFonts w:ascii="Courier New" w:hAnsi="Courier New"/>
          <w:sz w:val="18"/>
        </w:rPr>
        <w:t>export default UserPage;</w:t>
      </w:r>
    </w:p>
    <w:p w14:paraId="6E92E340" w14:textId="77777777" w:rsidR="00FA2DB7" w:rsidRDefault="00FA2DB7"/>
    <w:p w14:paraId="14250D42" w14:textId="77777777" w:rsidR="00FA2DB7" w:rsidRDefault="00000000">
      <w:r>
        <w:rPr>
          <w:b/>
          <w:sz w:val="28"/>
        </w:rPr>
        <w:t>App 4 — bloggerapp (Multiple conditional rendering approaches)</w:t>
      </w:r>
    </w:p>
    <w:p w14:paraId="6C7A4BF4" w14:textId="77777777" w:rsidR="00FA2DB7" w:rsidRDefault="00000000">
      <w:r>
        <w:t>Folder: bloggerapp/src</w:t>
      </w:r>
    </w:p>
    <w:p w14:paraId="2AC0CB93" w14:textId="77777777" w:rsidR="00FA2DB7" w:rsidRDefault="00000000">
      <w:r>
        <w:t>Files: index.js, App.js, BookDetails.js, BlogDetails.js, CourseDetails.js</w:t>
      </w:r>
    </w:p>
    <w:p w14:paraId="414E8AAA" w14:textId="77777777" w:rsidR="00FA2DB7" w:rsidRDefault="00000000">
      <w:r>
        <w:t>Description: Demonstrates several ways to conditionally render multiple components: if/else, ternary, logical AND, switch mapping.</w:t>
      </w:r>
    </w:p>
    <w:p w14:paraId="7D2A6170" w14:textId="77777777" w:rsidR="00FA2DB7" w:rsidRDefault="00000000">
      <w:r>
        <w:t>src/index.js</w:t>
      </w:r>
    </w:p>
    <w:p w14:paraId="5DE9030B" w14:textId="77777777" w:rsidR="00FA2DB7" w:rsidRDefault="00FA2DB7"/>
    <w:p w14:paraId="4F26927D" w14:textId="77777777" w:rsidR="00FA2DB7" w:rsidRDefault="00000000">
      <w:r>
        <w:rPr>
          <w:rFonts w:ascii="Courier New" w:hAnsi="Courier New"/>
          <w:sz w:val="18"/>
        </w:rPr>
        <w:lastRenderedPageBreak/>
        <w:t>import React from 'react';</w:t>
      </w:r>
    </w:p>
    <w:p w14:paraId="15CEA8EB" w14:textId="77777777" w:rsidR="00FA2DB7" w:rsidRDefault="00000000">
      <w:r>
        <w:rPr>
          <w:rFonts w:ascii="Courier New" w:hAnsi="Courier New"/>
          <w:sz w:val="18"/>
        </w:rPr>
        <w:t>import ReactDOM from 'react-dom/client';</w:t>
      </w:r>
    </w:p>
    <w:p w14:paraId="3432FB3D" w14:textId="77777777" w:rsidR="00FA2DB7" w:rsidRDefault="00000000">
      <w:r>
        <w:rPr>
          <w:rFonts w:ascii="Courier New" w:hAnsi="Courier New"/>
          <w:sz w:val="18"/>
        </w:rPr>
        <w:t>import App from './App';</w:t>
      </w:r>
    </w:p>
    <w:p w14:paraId="22DD3205" w14:textId="77777777" w:rsidR="00FA2DB7" w:rsidRDefault="00FA2DB7"/>
    <w:p w14:paraId="1AD4C202" w14:textId="77777777" w:rsidR="00FA2DB7" w:rsidRDefault="00000000">
      <w:r>
        <w:rPr>
          <w:rFonts w:ascii="Courier New" w:hAnsi="Courier New"/>
          <w:sz w:val="18"/>
        </w:rPr>
        <w:t>const root = ReactDOM.createRoot(document.getElementById('root'));</w:t>
      </w:r>
    </w:p>
    <w:p w14:paraId="6F23988C" w14:textId="77777777" w:rsidR="00FA2DB7" w:rsidRDefault="00000000">
      <w:r>
        <w:rPr>
          <w:rFonts w:ascii="Courier New" w:hAnsi="Courier New"/>
          <w:sz w:val="18"/>
        </w:rPr>
        <w:t>root.render(&lt;App /&gt;);</w:t>
      </w:r>
    </w:p>
    <w:p w14:paraId="43A01A30" w14:textId="77777777" w:rsidR="00FA2DB7" w:rsidRDefault="00FA2DB7"/>
    <w:p w14:paraId="7019697E" w14:textId="77777777" w:rsidR="00FA2DB7" w:rsidRDefault="00000000">
      <w:r>
        <w:t>src/App.js</w:t>
      </w:r>
    </w:p>
    <w:p w14:paraId="19F1009C" w14:textId="77777777" w:rsidR="00FA2DB7" w:rsidRDefault="00FA2DB7"/>
    <w:p w14:paraId="4DB121A2" w14:textId="77777777" w:rsidR="00FA2DB7" w:rsidRDefault="00000000">
      <w:r>
        <w:rPr>
          <w:rFonts w:ascii="Courier New" w:hAnsi="Courier New"/>
          <w:sz w:val="18"/>
        </w:rPr>
        <w:t>import React, { useState } from 'react';</w:t>
      </w:r>
    </w:p>
    <w:p w14:paraId="1F643033" w14:textId="77777777" w:rsidR="00FA2DB7" w:rsidRDefault="00000000">
      <w:r>
        <w:rPr>
          <w:rFonts w:ascii="Courier New" w:hAnsi="Courier New"/>
          <w:sz w:val="18"/>
        </w:rPr>
        <w:t>import BookDetails from './BookDetails';</w:t>
      </w:r>
    </w:p>
    <w:p w14:paraId="6199E107" w14:textId="77777777" w:rsidR="00FA2DB7" w:rsidRDefault="00000000">
      <w:r>
        <w:rPr>
          <w:rFonts w:ascii="Courier New" w:hAnsi="Courier New"/>
          <w:sz w:val="18"/>
        </w:rPr>
        <w:t>import BlogDetails from './BlogDetails';</w:t>
      </w:r>
    </w:p>
    <w:p w14:paraId="675AB4D7" w14:textId="77777777" w:rsidR="00FA2DB7" w:rsidRDefault="00000000">
      <w:r>
        <w:rPr>
          <w:rFonts w:ascii="Courier New" w:hAnsi="Courier New"/>
          <w:sz w:val="18"/>
        </w:rPr>
        <w:t>import CourseDetails from './CourseDetails';</w:t>
      </w:r>
    </w:p>
    <w:p w14:paraId="1DD87A25" w14:textId="77777777" w:rsidR="00FA2DB7" w:rsidRDefault="00FA2DB7"/>
    <w:p w14:paraId="14D28F59" w14:textId="77777777" w:rsidR="00FA2DB7" w:rsidRDefault="00000000">
      <w:r>
        <w:rPr>
          <w:rFonts w:ascii="Courier New" w:hAnsi="Courier New"/>
          <w:sz w:val="18"/>
        </w:rPr>
        <w:t>const App = () =&gt; {</w:t>
      </w:r>
    </w:p>
    <w:p w14:paraId="6CD1FBC2" w14:textId="77777777" w:rsidR="00FA2DB7" w:rsidRDefault="00000000">
      <w:r>
        <w:rPr>
          <w:rFonts w:ascii="Courier New" w:hAnsi="Courier New"/>
          <w:sz w:val="18"/>
        </w:rPr>
        <w:t xml:space="preserve">  // change method to 'if', 'ternary', 'and', or 'switch' to see different styles</w:t>
      </w:r>
    </w:p>
    <w:p w14:paraId="4EB424AE" w14:textId="77777777" w:rsidR="00FA2DB7" w:rsidRDefault="00000000">
      <w:r>
        <w:rPr>
          <w:rFonts w:ascii="Courier New" w:hAnsi="Courier New"/>
          <w:sz w:val="18"/>
        </w:rPr>
        <w:t xml:space="preserve">  const [method, setMethod] = useState('if');</w:t>
      </w:r>
    </w:p>
    <w:p w14:paraId="6FF013EE" w14:textId="77777777" w:rsidR="00FA2DB7" w:rsidRDefault="00FA2DB7"/>
    <w:p w14:paraId="683980CD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010F35AF" w14:textId="77777777" w:rsidR="00FA2DB7" w:rsidRDefault="00000000">
      <w:r>
        <w:rPr>
          <w:rFonts w:ascii="Courier New" w:hAnsi="Courier New"/>
          <w:sz w:val="18"/>
        </w:rPr>
        <w:t xml:space="preserve">    &lt;div style={{ padding: 20 }}&gt;</w:t>
      </w:r>
    </w:p>
    <w:p w14:paraId="3F8B1BB1" w14:textId="77777777" w:rsidR="00FA2DB7" w:rsidRDefault="00000000">
      <w:r>
        <w:rPr>
          <w:rFonts w:ascii="Courier New" w:hAnsi="Courier New"/>
          <w:sz w:val="18"/>
        </w:rPr>
        <w:t xml:space="preserve">      &lt;h1&gt;Blogger App - Conditional Rendering Demo&lt;/h1&gt;</w:t>
      </w:r>
    </w:p>
    <w:p w14:paraId="56B23A14" w14:textId="77777777" w:rsidR="00FA2DB7" w:rsidRDefault="00000000">
      <w:r>
        <w:rPr>
          <w:rFonts w:ascii="Courier New" w:hAnsi="Courier New"/>
          <w:sz w:val="18"/>
        </w:rPr>
        <w:t xml:space="preserve">      &lt;div style={{ marginBottom: 12 }}&gt;</w:t>
      </w:r>
    </w:p>
    <w:p w14:paraId="0E6B0256" w14:textId="77777777" w:rsidR="00FA2DB7" w:rsidRDefault="00000000">
      <w:r>
        <w:rPr>
          <w:rFonts w:ascii="Courier New" w:hAnsi="Courier New"/>
          <w:sz w:val="18"/>
        </w:rPr>
        <w:t xml:space="preserve">        &lt;label&gt;Select method: &lt;/label&gt;</w:t>
      </w:r>
    </w:p>
    <w:p w14:paraId="3A455464" w14:textId="77777777" w:rsidR="00FA2DB7" w:rsidRDefault="00000000">
      <w:r>
        <w:rPr>
          <w:rFonts w:ascii="Courier New" w:hAnsi="Courier New"/>
          <w:sz w:val="18"/>
        </w:rPr>
        <w:t xml:space="preserve">        &lt;select value={method} onChange={e =&gt; setMethod(e.target.value)}&gt;</w:t>
      </w:r>
    </w:p>
    <w:p w14:paraId="10C34E2F" w14:textId="77777777" w:rsidR="00FA2DB7" w:rsidRDefault="00000000">
      <w:r>
        <w:rPr>
          <w:rFonts w:ascii="Courier New" w:hAnsi="Courier New"/>
          <w:sz w:val="18"/>
        </w:rPr>
        <w:t xml:space="preserve">          &lt;option value="if"&gt;If/Else&lt;/option&gt;</w:t>
      </w:r>
    </w:p>
    <w:p w14:paraId="2F9B09FD" w14:textId="77777777" w:rsidR="00FA2DB7" w:rsidRDefault="00000000">
      <w:r>
        <w:rPr>
          <w:rFonts w:ascii="Courier New" w:hAnsi="Courier New"/>
          <w:sz w:val="18"/>
        </w:rPr>
        <w:t xml:space="preserve">          &lt;option value="ternary"&gt;Ternary&lt;/option&gt;</w:t>
      </w:r>
    </w:p>
    <w:p w14:paraId="69DAE921" w14:textId="77777777" w:rsidR="00FA2DB7" w:rsidRDefault="00000000">
      <w:r>
        <w:rPr>
          <w:rFonts w:ascii="Courier New" w:hAnsi="Courier New"/>
          <w:sz w:val="18"/>
        </w:rPr>
        <w:t xml:space="preserve">          &lt;option value="and"&gt;Logical AND&lt;/option&gt;</w:t>
      </w:r>
    </w:p>
    <w:p w14:paraId="0E2E7600" w14:textId="77777777" w:rsidR="00FA2DB7" w:rsidRDefault="00000000">
      <w:r>
        <w:rPr>
          <w:rFonts w:ascii="Courier New" w:hAnsi="Courier New"/>
          <w:sz w:val="18"/>
        </w:rPr>
        <w:t xml:space="preserve">          &lt;option value="switch"&gt;Switch&lt;/option&gt;</w:t>
      </w:r>
    </w:p>
    <w:p w14:paraId="27719DC4" w14:textId="77777777" w:rsidR="00FA2DB7" w:rsidRDefault="00000000">
      <w:r>
        <w:rPr>
          <w:rFonts w:ascii="Courier New" w:hAnsi="Courier New"/>
          <w:sz w:val="18"/>
        </w:rPr>
        <w:lastRenderedPageBreak/>
        <w:t xml:space="preserve">        &lt;/select&gt;</w:t>
      </w:r>
    </w:p>
    <w:p w14:paraId="4CBE31C8" w14:textId="77777777" w:rsidR="00FA2DB7" w:rsidRDefault="00000000">
      <w:r>
        <w:rPr>
          <w:rFonts w:ascii="Courier New" w:hAnsi="Courier New"/>
          <w:sz w:val="18"/>
        </w:rPr>
        <w:t xml:space="preserve">      &lt;/div&gt;</w:t>
      </w:r>
    </w:p>
    <w:p w14:paraId="3788ADBC" w14:textId="77777777" w:rsidR="00FA2DB7" w:rsidRDefault="00FA2DB7"/>
    <w:p w14:paraId="117DC43D" w14:textId="77777777" w:rsidR="00FA2DB7" w:rsidRDefault="00000000">
      <w:r>
        <w:rPr>
          <w:rFonts w:ascii="Courier New" w:hAnsi="Courier New"/>
          <w:sz w:val="18"/>
        </w:rPr>
        <w:t xml:space="preserve">      {/* If / Else */}</w:t>
      </w:r>
    </w:p>
    <w:p w14:paraId="20DE21D1" w14:textId="77777777" w:rsidR="00FA2DB7" w:rsidRDefault="00000000">
      <w:r>
        <w:rPr>
          <w:rFonts w:ascii="Courier New" w:hAnsi="Courier New"/>
          <w:sz w:val="18"/>
        </w:rPr>
        <w:t xml:space="preserve">      {method === 'if' &amp;&amp; (</w:t>
      </w:r>
    </w:p>
    <w:p w14:paraId="04C4179C" w14:textId="77777777" w:rsidR="00FA2DB7" w:rsidRDefault="00000000">
      <w:r>
        <w:rPr>
          <w:rFonts w:ascii="Courier New" w:hAnsi="Courier New"/>
          <w:sz w:val="18"/>
        </w:rPr>
        <w:t xml:space="preserve">        &lt;div&gt;</w:t>
      </w:r>
    </w:p>
    <w:p w14:paraId="71CA767D" w14:textId="77777777" w:rsidR="00FA2DB7" w:rsidRDefault="00000000">
      <w:r>
        <w:rPr>
          <w:rFonts w:ascii="Courier New" w:hAnsi="Courier New"/>
          <w:sz w:val="18"/>
        </w:rPr>
        <w:t xml:space="preserve">          &lt;h3&gt;If / Else Example&lt;/h3&gt;</w:t>
      </w:r>
    </w:p>
    <w:p w14:paraId="7F3089CD" w14:textId="77777777" w:rsidR="00FA2DB7" w:rsidRDefault="00000000">
      <w:r>
        <w:rPr>
          <w:rFonts w:ascii="Courier New" w:hAnsi="Courier New"/>
          <w:sz w:val="18"/>
        </w:rPr>
        <w:t xml:space="preserve">          &lt;BookDetails /&gt;</w:t>
      </w:r>
    </w:p>
    <w:p w14:paraId="04236900" w14:textId="77777777" w:rsidR="00FA2DB7" w:rsidRDefault="00000000">
      <w:r>
        <w:rPr>
          <w:rFonts w:ascii="Courier New" w:hAnsi="Courier New"/>
          <w:sz w:val="18"/>
        </w:rPr>
        <w:t xml:space="preserve">          &lt;BlogDetails /&gt;</w:t>
      </w:r>
    </w:p>
    <w:p w14:paraId="5D7FCB49" w14:textId="77777777" w:rsidR="00FA2DB7" w:rsidRDefault="00000000">
      <w:r>
        <w:rPr>
          <w:rFonts w:ascii="Courier New" w:hAnsi="Courier New"/>
          <w:sz w:val="18"/>
        </w:rPr>
        <w:t xml:space="preserve">        &lt;/div&gt;</w:t>
      </w:r>
    </w:p>
    <w:p w14:paraId="0AA6A8C2" w14:textId="77777777" w:rsidR="00FA2DB7" w:rsidRDefault="00000000">
      <w:r>
        <w:rPr>
          <w:rFonts w:ascii="Courier New" w:hAnsi="Courier New"/>
          <w:sz w:val="18"/>
        </w:rPr>
        <w:t xml:space="preserve">      )}</w:t>
      </w:r>
    </w:p>
    <w:p w14:paraId="36A4C9E8" w14:textId="77777777" w:rsidR="00FA2DB7" w:rsidRDefault="00FA2DB7"/>
    <w:p w14:paraId="6AE2A24B" w14:textId="77777777" w:rsidR="00FA2DB7" w:rsidRDefault="00000000">
      <w:r>
        <w:rPr>
          <w:rFonts w:ascii="Courier New" w:hAnsi="Courier New"/>
          <w:sz w:val="18"/>
        </w:rPr>
        <w:t xml:space="preserve">      {/* Ternary */}</w:t>
      </w:r>
    </w:p>
    <w:p w14:paraId="13790F5C" w14:textId="77777777" w:rsidR="00FA2DB7" w:rsidRDefault="00000000">
      <w:r>
        <w:rPr>
          <w:rFonts w:ascii="Courier New" w:hAnsi="Courier New"/>
          <w:sz w:val="18"/>
        </w:rPr>
        <w:t xml:space="preserve">      {method === 'ternary' ? (</w:t>
      </w:r>
    </w:p>
    <w:p w14:paraId="264EF67E" w14:textId="77777777" w:rsidR="00FA2DB7" w:rsidRDefault="00000000">
      <w:r>
        <w:rPr>
          <w:rFonts w:ascii="Courier New" w:hAnsi="Courier New"/>
          <w:sz w:val="18"/>
        </w:rPr>
        <w:t xml:space="preserve">        &lt;div&gt;</w:t>
      </w:r>
    </w:p>
    <w:p w14:paraId="3E5310D9" w14:textId="77777777" w:rsidR="00FA2DB7" w:rsidRDefault="00000000">
      <w:r>
        <w:rPr>
          <w:rFonts w:ascii="Courier New" w:hAnsi="Courier New"/>
          <w:sz w:val="18"/>
        </w:rPr>
        <w:t xml:space="preserve">          &lt;h3&gt;Ternary Example (Book or Course)&lt;/h3&gt;</w:t>
      </w:r>
    </w:p>
    <w:p w14:paraId="13BA1CD7" w14:textId="77777777" w:rsidR="00FA2DB7" w:rsidRDefault="00000000">
      <w:r>
        <w:rPr>
          <w:rFonts w:ascii="Courier New" w:hAnsi="Courier New"/>
          <w:sz w:val="18"/>
        </w:rPr>
        <w:t xml:space="preserve">          &lt;BookDetails /&gt;</w:t>
      </w:r>
    </w:p>
    <w:p w14:paraId="65F12CEF" w14:textId="77777777" w:rsidR="00FA2DB7" w:rsidRDefault="00000000">
      <w:r>
        <w:rPr>
          <w:rFonts w:ascii="Courier New" w:hAnsi="Courier New"/>
          <w:sz w:val="18"/>
        </w:rPr>
        <w:t xml:space="preserve">        &lt;/div&gt;</w:t>
      </w:r>
    </w:p>
    <w:p w14:paraId="7055BBF1" w14:textId="77777777" w:rsidR="00FA2DB7" w:rsidRDefault="00000000">
      <w:r>
        <w:rPr>
          <w:rFonts w:ascii="Courier New" w:hAnsi="Courier New"/>
          <w:sz w:val="18"/>
        </w:rPr>
        <w:t xml:space="preserve">      ) : null}</w:t>
      </w:r>
    </w:p>
    <w:p w14:paraId="2417F4B4" w14:textId="77777777" w:rsidR="00FA2DB7" w:rsidRDefault="00FA2DB7"/>
    <w:p w14:paraId="46136373" w14:textId="77777777" w:rsidR="00FA2DB7" w:rsidRDefault="00000000">
      <w:r>
        <w:rPr>
          <w:rFonts w:ascii="Courier New" w:hAnsi="Courier New"/>
          <w:sz w:val="18"/>
        </w:rPr>
        <w:t xml:space="preserve">      {/* Logical AND */}</w:t>
      </w:r>
    </w:p>
    <w:p w14:paraId="70DB063F" w14:textId="77777777" w:rsidR="00FA2DB7" w:rsidRDefault="00000000">
      <w:r>
        <w:rPr>
          <w:rFonts w:ascii="Courier New" w:hAnsi="Courier New"/>
          <w:sz w:val="18"/>
        </w:rPr>
        <w:t xml:space="preserve">      {method === 'and' &amp;&amp; (</w:t>
      </w:r>
    </w:p>
    <w:p w14:paraId="1D8B8611" w14:textId="77777777" w:rsidR="00FA2DB7" w:rsidRDefault="00000000">
      <w:r>
        <w:rPr>
          <w:rFonts w:ascii="Courier New" w:hAnsi="Courier New"/>
          <w:sz w:val="18"/>
        </w:rPr>
        <w:t xml:space="preserve">        &lt;div&gt;</w:t>
      </w:r>
    </w:p>
    <w:p w14:paraId="0CA2F24D" w14:textId="77777777" w:rsidR="00FA2DB7" w:rsidRDefault="00000000">
      <w:r>
        <w:rPr>
          <w:rFonts w:ascii="Courier New" w:hAnsi="Courier New"/>
          <w:sz w:val="18"/>
        </w:rPr>
        <w:t xml:space="preserve">          &lt;h3&gt;Logical AND Example&lt;/h3&gt;</w:t>
      </w:r>
    </w:p>
    <w:p w14:paraId="62362952" w14:textId="77777777" w:rsidR="00FA2DB7" w:rsidRDefault="00000000">
      <w:r>
        <w:rPr>
          <w:rFonts w:ascii="Courier New" w:hAnsi="Courier New"/>
          <w:sz w:val="18"/>
        </w:rPr>
        <w:t xml:space="preserve">          &lt;BlogDetails /&gt;</w:t>
      </w:r>
    </w:p>
    <w:p w14:paraId="52DC1537" w14:textId="77777777" w:rsidR="00FA2DB7" w:rsidRDefault="00000000">
      <w:r>
        <w:rPr>
          <w:rFonts w:ascii="Courier New" w:hAnsi="Courier New"/>
          <w:sz w:val="18"/>
        </w:rPr>
        <w:t xml:space="preserve">        &lt;/div&gt;</w:t>
      </w:r>
    </w:p>
    <w:p w14:paraId="6026C46F" w14:textId="77777777" w:rsidR="00FA2DB7" w:rsidRDefault="00000000">
      <w:r>
        <w:rPr>
          <w:rFonts w:ascii="Courier New" w:hAnsi="Courier New"/>
          <w:sz w:val="18"/>
        </w:rPr>
        <w:t xml:space="preserve">      )}</w:t>
      </w:r>
    </w:p>
    <w:p w14:paraId="4A4AADEA" w14:textId="77777777" w:rsidR="00FA2DB7" w:rsidRDefault="00FA2DB7"/>
    <w:p w14:paraId="2DFED0D0" w14:textId="77777777" w:rsidR="00FA2DB7" w:rsidRDefault="00000000">
      <w:r>
        <w:rPr>
          <w:rFonts w:ascii="Courier New" w:hAnsi="Courier New"/>
          <w:sz w:val="18"/>
        </w:rPr>
        <w:t xml:space="preserve">      {/* Switch-style rendering using mapping */}</w:t>
      </w:r>
    </w:p>
    <w:p w14:paraId="239D7722" w14:textId="77777777" w:rsidR="00FA2DB7" w:rsidRDefault="00000000">
      <w:r>
        <w:rPr>
          <w:rFonts w:ascii="Courier New" w:hAnsi="Courier New"/>
          <w:sz w:val="18"/>
        </w:rPr>
        <w:lastRenderedPageBreak/>
        <w:t xml:space="preserve">      {method === 'switch' &amp;&amp; (</w:t>
      </w:r>
    </w:p>
    <w:p w14:paraId="6AF01656" w14:textId="77777777" w:rsidR="00FA2DB7" w:rsidRDefault="00000000">
      <w:r>
        <w:rPr>
          <w:rFonts w:ascii="Courier New" w:hAnsi="Courier New"/>
          <w:sz w:val="18"/>
        </w:rPr>
        <w:t xml:space="preserve">        &lt;div&gt;</w:t>
      </w:r>
    </w:p>
    <w:p w14:paraId="1795C9EB" w14:textId="77777777" w:rsidR="00FA2DB7" w:rsidRDefault="00000000">
      <w:r>
        <w:rPr>
          <w:rFonts w:ascii="Courier New" w:hAnsi="Courier New"/>
          <w:sz w:val="18"/>
        </w:rPr>
        <w:t xml:space="preserve">          &lt;h3&gt;Switch-style Example&lt;/h3&gt;</w:t>
      </w:r>
    </w:p>
    <w:p w14:paraId="68700CC4" w14:textId="77777777" w:rsidR="00FA2DB7" w:rsidRDefault="00000000">
      <w:r>
        <w:rPr>
          <w:rFonts w:ascii="Courier New" w:hAnsi="Courier New"/>
          <w:sz w:val="18"/>
        </w:rPr>
        <w:t xml:space="preserve">          &lt;CourseDetails /&gt;</w:t>
      </w:r>
    </w:p>
    <w:p w14:paraId="2DA6B796" w14:textId="77777777" w:rsidR="00FA2DB7" w:rsidRDefault="00000000">
      <w:r>
        <w:rPr>
          <w:rFonts w:ascii="Courier New" w:hAnsi="Courier New"/>
          <w:sz w:val="18"/>
        </w:rPr>
        <w:t xml:space="preserve">        &lt;/div&gt;</w:t>
      </w:r>
    </w:p>
    <w:p w14:paraId="6FDDBD0C" w14:textId="77777777" w:rsidR="00FA2DB7" w:rsidRDefault="00000000">
      <w:r>
        <w:rPr>
          <w:rFonts w:ascii="Courier New" w:hAnsi="Courier New"/>
          <w:sz w:val="18"/>
        </w:rPr>
        <w:t xml:space="preserve">      )}</w:t>
      </w:r>
    </w:p>
    <w:p w14:paraId="28AA611C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2B5C2A71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09D4FE88" w14:textId="77777777" w:rsidR="00FA2DB7" w:rsidRDefault="00000000">
      <w:r>
        <w:rPr>
          <w:rFonts w:ascii="Courier New" w:hAnsi="Courier New"/>
          <w:sz w:val="18"/>
        </w:rPr>
        <w:t>};</w:t>
      </w:r>
    </w:p>
    <w:p w14:paraId="4B3553D7" w14:textId="77777777" w:rsidR="00FA2DB7" w:rsidRDefault="00FA2DB7"/>
    <w:p w14:paraId="57DE2DEE" w14:textId="77777777" w:rsidR="00FA2DB7" w:rsidRDefault="00000000">
      <w:r>
        <w:rPr>
          <w:rFonts w:ascii="Courier New" w:hAnsi="Courier New"/>
          <w:sz w:val="18"/>
        </w:rPr>
        <w:t>export default App;</w:t>
      </w:r>
    </w:p>
    <w:p w14:paraId="0194E09A" w14:textId="77777777" w:rsidR="00FA2DB7" w:rsidRDefault="00FA2DB7"/>
    <w:p w14:paraId="47791EF4" w14:textId="77777777" w:rsidR="00FA2DB7" w:rsidRDefault="00000000">
      <w:r>
        <w:t>src/BookDetails.js</w:t>
      </w:r>
    </w:p>
    <w:p w14:paraId="0CA55A86" w14:textId="77777777" w:rsidR="00FA2DB7" w:rsidRDefault="00FA2DB7"/>
    <w:p w14:paraId="3E8E8A7D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7D63C602" w14:textId="77777777" w:rsidR="00FA2DB7" w:rsidRDefault="00FA2DB7"/>
    <w:p w14:paraId="77B02A71" w14:textId="77777777" w:rsidR="00FA2DB7" w:rsidRDefault="00000000">
      <w:r>
        <w:rPr>
          <w:rFonts w:ascii="Courier New" w:hAnsi="Courier New"/>
          <w:sz w:val="18"/>
        </w:rPr>
        <w:t>const BookDetails = () =&gt; {</w:t>
      </w:r>
    </w:p>
    <w:p w14:paraId="3C592AA9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43C667BE" w14:textId="77777777" w:rsidR="00FA2DB7" w:rsidRDefault="00000000">
      <w:r>
        <w:rPr>
          <w:rFonts w:ascii="Courier New" w:hAnsi="Courier New"/>
          <w:sz w:val="18"/>
        </w:rPr>
        <w:t xml:space="preserve">    &lt;div&gt;</w:t>
      </w:r>
    </w:p>
    <w:p w14:paraId="2D86AF67" w14:textId="77777777" w:rsidR="00FA2DB7" w:rsidRDefault="00000000">
      <w:r>
        <w:rPr>
          <w:rFonts w:ascii="Courier New" w:hAnsi="Courier New"/>
          <w:sz w:val="18"/>
        </w:rPr>
        <w:t xml:space="preserve">      &lt;h4&gt;Book Details&lt;/h4&gt;</w:t>
      </w:r>
    </w:p>
    <w:p w14:paraId="2303D1EB" w14:textId="77777777" w:rsidR="00FA2DB7" w:rsidRDefault="00000000">
      <w:r>
        <w:rPr>
          <w:rFonts w:ascii="Courier New" w:hAnsi="Courier New"/>
          <w:sz w:val="18"/>
        </w:rPr>
        <w:t xml:space="preserve">      &lt;p&gt;Title: Learning React&lt;/p&gt;</w:t>
      </w:r>
    </w:p>
    <w:p w14:paraId="6498F37E" w14:textId="77777777" w:rsidR="00FA2DB7" w:rsidRDefault="00000000">
      <w:r>
        <w:rPr>
          <w:rFonts w:ascii="Courier New" w:hAnsi="Courier New"/>
          <w:sz w:val="18"/>
        </w:rPr>
        <w:t xml:space="preserve">      &lt;p&gt;Author: Someone&lt;/p&gt;</w:t>
      </w:r>
    </w:p>
    <w:p w14:paraId="5AC221C8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6496DCE8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0AA595AA" w14:textId="77777777" w:rsidR="00FA2DB7" w:rsidRDefault="00000000">
      <w:r>
        <w:rPr>
          <w:rFonts w:ascii="Courier New" w:hAnsi="Courier New"/>
          <w:sz w:val="18"/>
        </w:rPr>
        <w:t>};</w:t>
      </w:r>
    </w:p>
    <w:p w14:paraId="0D6B4505" w14:textId="77777777" w:rsidR="00FA2DB7" w:rsidRDefault="00FA2DB7"/>
    <w:p w14:paraId="67439560" w14:textId="77777777" w:rsidR="00FA2DB7" w:rsidRDefault="00000000">
      <w:r>
        <w:rPr>
          <w:rFonts w:ascii="Courier New" w:hAnsi="Courier New"/>
          <w:sz w:val="18"/>
        </w:rPr>
        <w:t>export default BookDetails;</w:t>
      </w:r>
    </w:p>
    <w:p w14:paraId="26C6656F" w14:textId="77777777" w:rsidR="00FA2DB7" w:rsidRDefault="00FA2DB7"/>
    <w:p w14:paraId="242E19D5" w14:textId="77777777" w:rsidR="00FA2DB7" w:rsidRDefault="00000000">
      <w:r>
        <w:t>src/BlogDetails.js</w:t>
      </w:r>
    </w:p>
    <w:p w14:paraId="17A1D74C" w14:textId="77777777" w:rsidR="00FA2DB7" w:rsidRDefault="00FA2DB7"/>
    <w:p w14:paraId="36CD4D0F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7D12191A" w14:textId="77777777" w:rsidR="00FA2DB7" w:rsidRDefault="00FA2DB7"/>
    <w:p w14:paraId="3A5A06C9" w14:textId="77777777" w:rsidR="00FA2DB7" w:rsidRDefault="00000000">
      <w:r>
        <w:rPr>
          <w:rFonts w:ascii="Courier New" w:hAnsi="Courier New"/>
          <w:sz w:val="18"/>
        </w:rPr>
        <w:t>const BlogDetails = () =&gt; {</w:t>
      </w:r>
    </w:p>
    <w:p w14:paraId="2AC32F1A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1CF2C95F" w14:textId="77777777" w:rsidR="00FA2DB7" w:rsidRDefault="00000000">
      <w:r>
        <w:rPr>
          <w:rFonts w:ascii="Courier New" w:hAnsi="Courier New"/>
          <w:sz w:val="18"/>
        </w:rPr>
        <w:t xml:space="preserve">    &lt;div&gt;</w:t>
      </w:r>
    </w:p>
    <w:p w14:paraId="2923FB95" w14:textId="77777777" w:rsidR="00FA2DB7" w:rsidRDefault="00000000">
      <w:r>
        <w:rPr>
          <w:rFonts w:ascii="Courier New" w:hAnsi="Courier New"/>
          <w:sz w:val="18"/>
        </w:rPr>
        <w:t xml:space="preserve">      &lt;h4&gt;Blog Details&lt;/h4&gt;</w:t>
      </w:r>
    </w:p>
    <w:p w14:paraId="64775433" w14:textId="77777777" w:rsidR="00FA2DB7" w:rsidRDefault="00000000">
      <w:r>
        <w:rPr>
          <w:rFonts w:ascii="Courier New" w:hAnsi="Courier New"/>
          <w:sz w:val="18"/>
        </w:rPr>
        <w:t xml:space="preserve">      &lt;p&gt;Recent Posts: React basics, Hooks, Routing&lt;/p&gt;</w:t>
      </w:r>
    </w:p>
    <w:p w14:paraId="50E616E5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26093E63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4BAB24B8" w14:textId="77777777" w:rsidR="00FA2DB7" w:rsidRDefault="00000000">
      <w:r>
        <w:rPr>
          <w:rFonts w:ascii="Courier New" w:hAnsi="Courier New"/>
          <w:sz w:val="18"/>
        </w:rPr>
        <w:t>};</w:t>
      </w:r>
    </w:p>
    <w:p w14:paraId="7FAC8EFE" w14:textId="77777777" w:rsidR="00FA2DB7" w:rsidRDefault="00FA2DB7"/>
    <w:p w14:paraId="19F6928C" w14:textId="77777777" w:rsidR="00FA2DB7" w:rsidRDefault="00000000">
      <w:r>
        <w:rPr>
          <w:rFonts w:ascii="Courier New" w:hAnsi="Courier New"/>
          <w:sz w:val="18"/>
        </w:rPr>
        <w:t>export default BlogDetails;</w:t>
      </w:r>
    </w:p>
    <w:p w14:paraId="2360CA78" w14:textId="77777777" w:rsidR="00FA2DB7" w:rsidRDefault="00FA2DB7"/>
    <w:p w14:paraId="53442D9E" w14:textId="77777777" w:rsidR="00FA2DB7" w:rsidRDefault="00000000">
      <w:r>
        <w:t>src/CourseDetails.js</w:t>
      </w:r>
    </w:p>
    <w:p w14:paraId="7996DFEF" w14:textId="77777777" w:rsidR="00FA2DB7" w:rsidRDefault="00FA2DB7"/>
    <w:p w14:paraId="2C19D65A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7640FE5A" w14:textId="77777777" w:rsidR="00FA2DB7" w:rsidRDefault="00FA2DB7"/>
    <w:p w14:paraId="366AC3B9" w14:textId="77777777" w:rsidR="00FA2DB7" w:rsidRDefault="00000000">
      <w:r>
        <w:rPr>
          <w:rFonts w:ascii="Courier New" w:hAnsi="Courier New"/>
          <w:sz w:val="18"/>
        </w:rPr>
        <w:t>const CourseDetails = () =&gt; {</w:t>
      </w:r>
    </w:p>
    <w:p w14:paraId="38E361F4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0631AE01" w14:textId="77777777" w:rsidR="00FA2DB7" w:rsidRDefault="00000000">
      <w:r>
        <w:rPr>
          <w:rFonts w:ascii="Courier New" w:hAnsi="Courier New"/>
          <w:sz w:val="18"/>
        </w:rPr>
        <w:t xml:space="preserve">    &lt;div&gt;</w:t>
      </w:r>
    </w:p>
    <w:p w14:paraId="3AED001B" w14:textId="77777777" w:rsidR="00FA2DB7" w:rsidRDefault="00000000">
      <w:r>
        <w:rPr>
          <w:rFonts w:ascii="Courier New" w:hAnsi="Courier New"/>
          <w:sz w:val="18"/>
        </w:rPr>
        <w:t xml:space="preserve">      &lt;h4&gt;Course Details&lt;/h4&gt;</w:t>
      </w:r>
    </w:p>
    <w:p w14:paraId="3129D7F0" w14:textId="77777777" w:rsidR="00FA2DB7" w:rsidRDefault="00000000">
      <w:r>
        <w:rPr>
          <w:rFonts w:ascii="Courier New" w:hAnsi="Courier New"/>
          <w:sz w:val="18"/>
        </w:rPr>
        <w:t xml:space="preserve">      &lt;p&gt;Course: Frontend Development&lt;/p&gt;</w:t>
      </w:r>
    </w:p>
    <w:p w14:paraId="2D4DDAA5" w14:textId="77777777" w:rsidR="00FA2DB7" w:rsidRDefault="00000000">
      <w:r>
        <w:rPr>
          <w:rFonts w:ascii="Courier New" w:hAnsi="Courier New"/>
          <w:sz w:val="18"/>
        </w:rPr>
        <w:t xml:space="preserve">      &lt;p&gt;Duration: 6 weeks&lt;/p&gt;</w:t>
      </w:r>
    </w:p>
    <w:p w14:paraId="1EC9B839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3BAD12BD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79B4A0B1" w14:textId="77777777" w:rsidR="00FA2DB7" w:rsidRDefault="00000000">
      <w:r>
        <w:rPr>
          <w:rFonts w:ascii="Courier New" w:hAnsi="Courier New"/>
          <w:sz w:val="18"/>
        </w:rPr>
        <w:t>};</w:t>
      </w:r>
    </w:p>
    <w:p w14:paraId="2185A3CF" w14:textId="77777777" w:rsidR="00FA2DB7" w:rsidRDefault="00FA2DB7"/>
    <w:p w14:paraId="1EE9F945" w14:textId="77777777" w:rsidR="00FA2DB7" w:rsidRDefault="00000000">
      <w:r>
        <w:rPr>
          <w:rFonts w:ascii="Courier New" w:hAnsi="Courier New"/>
          <w:sz w:val="18"/>
        </w:rPr>
        <w:lastRenderedPageBreak/>
        <w:t>export default CourseDetails;</w:t>
      </w:r>
    </w:p>
    <w:p w14:paraId="110C80F8" w14:textId="77777777" w:rsidR="00FA2DB7" w:rsidRDefault="00FA2DB7"/>
    <w:p w14:paraId="27BC66B6" w14:textId="77777777" w:rsidR="00FA2DB7" w:rsidRDefault="00000000">
      <w:r>
        <w:rPr>
          <w:b/>
          <w:sz w:val="28"/>
        </w:rPr>
        <w:t>App 5 — cricketapp (ES6 features: map, arrow functions, destructuring &amp; merge)</w:t>
      </w:r>
    </w:p>
    <w:p w14:paraId="01BD2BF0" w14:textId="77777777" w:rsidR="00FA2DB7" w:rsidRDefault="00000000">
      <w:r>
        <w:t>Folder: cricketapp/src</w:t>
      </w:r>
    </w:p>
    <w:p w14:paraId="514B452B" w14:textId="77777777" w:rsidR="00FA2DB7" w:rsidRDefault="00000000">
      <w:r>
        <w:t>Files: index.js, App.js, components/ListOfPlayers.js, components/IndianPlayers.js</w:t>
      </w:r>
    </w:p>
    <w:p w14:paraId="4FA95831" w14:textId="77777777" w:rsidR="00FA2DB7" w:rsidRDefault="00000000">
      <w:r>
        <w:t>Description: Create an array of 11 players (name &amp; score) and demonstrate map(), filter (arrow functions), destructuring, and merging arrays with spread operator. Toggle display using a flag variable.</w:t>
      </w:r>
    </w:p>
    <w:p w14:paraId="2EA92AEA" w14:textId="77777777" w:rsidR="00FA2DB7" w:rsidRDefault="00000000">
      <w:r>
        <w:t>src/index.js</w:t>
      </w:r>
    </w:p>
    <w:p w14:paraId="2AE0280E" w14:textId="77777777" w:rsidR="00FA2DB7" w:rsidRDefault="00FA2DB7"/>
    <w:p w14:paraId="746D5AC7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22407F41" w14:textId="77777777" w:rsidR="00FA2DB7" w:rsidRDefault="00000000">
      <w:r>
        <w:rPr>
          <w:rFonts w:ascii="Courier New" w:hAnsi="Courier New"/>
          <w:sz w:val="18"/>
        </w:rPr>
        <w:t>import ReactDOM from 'react-dom/client';</w:t>
      </w:r>
    </w:p>
    <w:p w14:paraId="1F5E96F0" w14:textId="77777777" w:rsidR="00FA2DB7" w:rsidRDefault="00000000">
      <w:r>
        <w:rPr>
          <w:rFonts w:ascii="Courier New" w:hAnsi="Courier New"/>
          <w:sz w:val="18"/>
        </w:rPr>
        <w:t>import App from './App';</w:t>
      </w:r>
    </w:p>
    <w:p w14:paraId="0AD1431E" w14:textId="77777777" w:rsidR="00FA2DB7" w:rsidRDefault="00FA2DB7"/>
    <w:p w14:paraId="190885C8" w14:textId="77777777" w:rsidR="00FA2DB7" w:rsidRDefault="00000000">
      <w:r>
        <w:rPr>
          <w:rFonts w:ascii="Courier New" w:hAnsi="Courier New"/>
          <w:sz w:val="18"/>
        </w:rPr>
        <w:t>const root = ReactDOM.createRoot(document.getElementById('root'));</w:t>
      </w:r>
    </w:p>
    <w:p w14:paraId="7700FFC0" w14:textId="77777777" w:rsidR="00FA2DB7" w:rsidRDefault="00000000">
      <w:r>
        <w:rPr>
          <w:rFonts w:ascii="Courier New" w:hAnsi="Courier New"/>
          <w:sz w:val="18"/>
        </w:rPr>
        <w:t>root.render(&lt;App /&gt;);</w:t>
      </w:r>
    </w:p>
    <w:p w14:paraId="7C606E7E" w14:textId="77777777" w:rsidR="00FA2DB7" w:rsidRDefault="00FA2DB7"/>
    <w:p w14:paraId="1A7BE0D2" w14:textId="77777777" w:rsidR="00FA2DB7" w:rsidRDefault="00000000">
      <w:r>
        <w:t>src/App.js</w:t>
      </w:r>
    </w:p>
    <w:p w14:paraId="1D6C944F" w14:textId="77777777" w:rsidR="00FA2DB7" w:rsidRDefault="00FA2DB7"/>
    <w:p w14:paraId="69826121" w14:textId="77777777" w:rsidR="00FA2DB7" w:rsidRDefault="00000000">
      <w:r>
        <w:rPr>
          <w:rFonts w:ascii="Courier New" w:hAnsi="Courier New"/>
          <w:sz w:val="18"/>
        </w:rPr>
        <w:t>import React, { useState } from 'react';</w:t>
      </w:r>
    </w:p>
    <w:p w14:paraId="49D5254D" w14:textId="77777777" w:rsidR="00FA2DB7" w:rsidRDefault="00000000">
      <w:r>
        <w:rPr>
          <w:rFonts w:ascii="Courier New" w:hAnsi="Courier New"/>
          <w:sz w:val="18"/>
        </w:rPr>
        <w:t>import ListOfPlayers from './components/ListOfPlayers';</w:t>
      </w:r>
    </w:p>
    <w:p w14:paraId="1104CD8C" w14:textId="77777777" w:rsidR="00FA2DB7" w:rsidRDefault="00000000">
      <w:r>
        <w:rPr>
          <w:rFonts w:ascii="Courier New" w:hAnsi="Courier New"/>
          <w:sz w:val="18"/>
        </w:rPr>
        <w:t>import IndianPlayers from './components/IndianPlayers';</w:t>
      </w:r>
    </w:p>
    <w:p w14:paraId="004E2DC8" w14:textId="77777777" w:rsidR="00FA2DB7" w:rsidRDefault="00FA2DB7"/>
    <w:p w14:paraId="523F14CB" w14:textId="77777777" w:rsidR="00FA2DB7" w:rsidRDefault="00000000">
      <w:r>
        <w:rPr>
          <w:rFonts w:ascii="Courier New" w:hAnsi="Courier New"/>
          <w:sz w:val="18"/>
        </w:rPr>
        <w:t>const initialPlayers = [</w:t>
      </w:r>
    </w:p>
    <w:p w14:paraId="590D7FFF" w14:textId="77777777" w:rsidR="00FA2DB7" w:rsidRDefault="00000000">
      <w:r>
        <w:rPr>
          <w:rFonts w:ascii="Courier New" w:hAnsi="Courier New"/>
          <w:sz w:val="18"/>
        </w:rPr>
        <w:t xml:space="preserve">  { name: 'Player 1', score: 85 },</w:t>
      </w:r>
    </w:p>
    <w:p w14:paraId="75F4301A" w14:textId="77777777" w:rsidR="00FA2DB7" w:rsidRDefault="00000000">
      <w:r>
        <w:rPr>
          <w:rFonts w:ascii="Courier New" w:hAnsi="Courier New"/>
          <w:sz w:val="18"/>
        </w:rPr>
        <w:t xml:space="preserve">  { name: 'Player 2', score: 45 },</w:t>
      </w:r>
    </w:p>
    <w:p w14:paraId="33E646D0" w14:textId="77777777" w:rsidR="00FA2DB7" w:rsidRDefault="00000000">
      <w:r>
        <w:rPr>
          <w:rFonts w:ascii="Courier New" w:hAnsi="Courier New"/>
          <w:sz w:val="18"/>
        </w:rPr>
        <w:t xml:space="preserve">  { name: 'Player 3', score: 78 },</w:t>
      </w:r>
    </w:p>
    <w:p w14:paraId="24376CA9" w14:textId="77777777" w:rsidR="00FA2DB7" w:rsidRDefault="00000000">
      <w:r>
        <w:rPr>
          <w:rFonts w:ascii="Courier New" w:hAnsi="Courier New"/>
          <w:sz w:val="18"/>
        </w:rPr>
        <w:lastRenderedPageBreak/>
        <w:t xml:space="preserve">  { name: 'Player 4', score: 66 },</w:t>
      </w:r>
    </w:p>
    <w:p w14:paraId="7D5053BA" w14:textId="77777777" w:rsidR="00FA2DB7" w:rsidRDefault="00000000">
      <w:r>
        <w:rPr>
          <w:rFonts w:ascii="Courier New" w:hAnsi="Courier New"/>
          <w:sz w:val="18"/>
        </w:rPr>
        <w:t xml:space="preserve">  { name: 'Player 5', score: 92 },</w:t>
      </w:r>
    </w:p>
    <w:p w14:paraId="0DA8F997" w14:textId="77777777" w:rsidR="00FA2DB7" w:rsidRDefault="00000000">
      <w:r>
        <w:rPr>
          <w:rFonts w:ascii="Courier New" w:hAnsi="Courier New"/>
          <w:sz w:val="18"/>
        </w:rPr>
        <w:t xml:space="preserve">  { name: 'Player 6', score: 30 },</w:t>
      </w:r>
    </w:p>
    <w:p w14:paraId="267BC271" w14:textId="77777777" w:rsidR="00FA2DB7" w:rsidRDefault="00000000">
      <w:r>
        <w:rPr>
          <w:rFonts w:ascii="Courier New" w:hAnsi="Courier New"/>
          <w:sz w:val="18"/>
        </w:rPr>
        <w:t xml:space="preserve">  { name: 'Player 7', score: 74 },</w:t>
      </w:r>
    </w:p>
    <w:p w14:paraId="74DF1F72" w14:textId="77777777" w:rsidR="00FA2DB7" w:rsidRDefault="00000000">
      <w:r>
        <w:rPr>
          <w:rFonts w:ascii="Courier New" w:hAnsi="Courier New"/>
          <w:sz w:val="18"/>
        </w:rPr>
        <w:t xml:space="preserve">  { name: 'Player 8', score: 59 },</w:t>
      </w:r>
    </w:p>
    <w:p w14:paraId="2EC653AC" w14:textId="77777777" w:rsidR="00FA2DB7" w:rsidRDefault="00000000">
      <w:r>
        <w:rPr>
          <w:rFonts w:ascii="Courier New" w:hAnsi="Courier New"/>
          <w:sz w:val="18"/>
        </w:rPr>
        <w:t xml:space="preserve">  { name: 'Player 9', score: 81 },</w:t>
      </w:r>
    </w:p>
    <w:p w14:paraId="0984BFAF" w14:textId="77777777" w:rsidR="00FA2DB7" w:rsidRDefault="00000000">
      <w:r>
        <w:rPr>
          <w:rFonts w:ascii="Courier New" w:hAnsi="Courier New"/>
          <w:sz w:val="18"/>
        </w:rPr>
        <w:t xml:space="preserve">  { name: 'Player 10', score: 68 },</w:t>
      </w:r>
    </w:p>
    <w:p w14:paraId="44BA5A04" w14:textId="77777777" w:rsidR="00FA2DB7" w:rsidRDefault="00000000">
      <w:r>
        <w:rPr>
          <w:rFonts w:ascii="Courier New" w:hAnsi="Courier New"/>
          <w:sz w:val="18"/>
        </w:rPr>
        <w:t xml:space="preserve">  { name: 'Player 11', score: 99 },</w:t>
      </w:r>
    </w:p>
    <w:p w14:paraId="3C1C2332" w14:textId="77777777" w:rsidR="00FA2DB7" w:rsidRDefault="00000000">
      <w:r>
        <w:rPr>
          <w:rFonts w:ascii="Courier New" w:hAnsi="Courier New"/>
          <w:sz w:val="18"/>
        </w:rPr>
        <w:t>];</w:t>
      </w:r>
    </w:p>
    <w:p w14:paraId="1E7F038B" w14:textId="77777777" w:rsidR="00FA2DB7" w:rsidRDefault="00FA2DB7"/>
    <w:p w14:paraId="09B79ED3" w14:textId="77777777" w:rsidR="00FA2DB7" w:rsidRDefault="00000000">
      <w:r>
        <w:rPr>
          <w:rFonts w:ascii="Courier New" w:hAnsi="Courier New"/>
          <w:sz w:val="18"/>
        </w:rPr>
        <w:t>const App = () =&gt; {</w:t>
      </w:r>
    </w:p>
    <w:p w14:paraId="6454C863" w14:textId="77777777" w:rsidR="00FA2DB7" w:rsidRDefault="00000000">
      <w:r>
        <w:rPr>
          <w:rFonts w:ascii="Courier New" w:hAnsi="Courier New"/>
          <w:sz w:val="18"/>
        </w:rPr>
        <w:t xml:space="preserve">  const [flag, setFlag] = useState(true); // Toggle between components</w:t>
      </w:r>
    </w:p>
    <w:p w14:paraId="23985F99" w14:textId="77777777" w:rsidR="00FA2DB7" w:rsidRDefault="00FA2DB7"/>
    <w:p w14:paraId="27983E0F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1691983F" w14:textId="77777777" w:rsidR="00FA2DB7" w:rsidRDefault="00000000">
      <w:r>
        <w:rPr>
          <w:rFonts w:ascii="Courier New" w:hAnsi="Courier New"/>
          <w:sz w:val="18"/>
        </w:rPr>
        <w:t xml:space="preserve">    &lt;div style={{ padding: 20 }}&gt;</w:t>
      </w:r>
    </w:p>
    <w:p w14:paraId="6A8A77B6" w14:textId="77777777" w:rsidR="00FA2DB7" w:rsidRDefault="00000000">
      <w:r>
        <w:rPr>
          <w:rFonts w:ascii="Courier New" w:hAnsi="Courier New"/>
          <w:sz w:val="18"/>
        </w:rPr>
        <w:t xml:space="preserve">      &lt;h1&gt;Cricket App&lt;/h1&gt;</w:t>
      </w:r>
    </w:p>
    <w:p w14:paraId="5D1F5E40" w14:textId="77777777" w:rsidR="00FA2DB7" w:rsidRDefault="00000000">
      <w:r>
        <w:rPr>
          <w:rFonts w:ascii="Courier New" w:hAnsi="Courier New"/>
          <w:sz w:val="18"/>
        </w:rPr>
        <w:t xml:space="preserve">      &lt;div style={{ marginBottom: 10 }}&gt;</w:t>
      </w:r>
    </w:p>
    <w:p w14:paraId="176FB4FD" w14:textId="77777777" w:rsidR="00FA2DB7" w:rsidRDefault="00000000">
      <w:r>
        <w:rPr>
          <w:rFonts w:ascii="Courier New" w:hAnsi="Courier New"/>
          <w:sz w:val="18"/>
        </w:rPr>
        <w:t xml:space="preserve">        &lt;button onClick={() =&gt; setFlag(true)}&gt;Show ListOfPlayers&lt;/button&gt;{' '}</w:t>
      </w:r>
    </w:p>
    <w:p w14:paraId="337F0B6D" w14:textId="77777777" w:rsidR="00FA2DB7" w:rsidRDefault="00000000">
      <w:r>
        <w:rPr>
          <w:rFonts w:ascii="Courier New" w:hAnsi="Courier New"/>
          <w:sz w:val="18"/>
        </w:rPr>
        <w:t xml:space="preserve">        &lt;button onClick={() =&gt; setFlag(false)}&gt;Show IndianPlayers&lt;/button&gt;</w:t>
      </w:r>
    </w:p>
    <w:p w14:paraId="2BE6334F" w14:textId="77777777" w:rsidR="00FA2DB7" w:rsidRDefault="00000000">
      <w:r>
        <w:rPr>
          <w:rFonts w:ascii="Courier New" w:hAnsi="Courier New"/>
          <w:sz w:val="18"/>
        </w:rPr>
        <w:t xml:space="preserve">      &lt;/div&gt;</w:t>
      </w:r>
    </w:p>
    <w:p w14:paraId="394B27F4" w14:textId="77777777" w:rsidR="00FA2DB7" w:rsidRDefault="00000000">
      <w:r>
        <w:rPr>
          <w:rFonts w:ascii="Courier New" w:hAnsi="Courier New"/>
          <w:sz w:val="18"/>
        </w:rPr>
        <w:t xml:space="preserve">      {flag ? &lt;ListOfPlayers players={initialPlayers} /&gt; : &lt;IndianPlayers players={initialPlayers} /&gt;}</w:t>
      </w:r>
    </w:p>
    <w:p w14:paraId="134895B5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62A400F7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48C5F71F" w14:textId="77777777" w:rsidR="00FA2DB7" w:rsidRDefault="00000000">
      <w:r>
        <w:rPr>
          <w:rFonts w:ascii="Courier New" w:hAnsi="Courier New"/>
          <w:sz w:val="18"/>
        </w:rPr>
        <w:t>};</w:t>
      </w:r>
    </w:p>
    <w:p w14:paraId="6DA62F9C" w14:textId="77777777" w:rsidR="00FA2DB7" w:rsidRDefault="00FA2DB7"/>
    <w:p w14:paraId="1B7D5B3A" w14:textId="77777777" w:rsidR="00FA2DB7" w:rsidRDefault="00000000">
      <w:r>
        <w:rPr>
          <w:rFonts w:ascii="Courier New" w:hAnsi="Courier New"/>
          <w:sz w:val="18"/>
        </w:rPr>
        <w:t>export default App;</w:t>
      </w:r>
    </w:p>
    <w:p w14:paraId="332174BF" w14:textId="77777777" w:rsidR="00FA2DB7" w:rsidRDefault="00FA2DB7"/>
    <w:p w14:paraId="25889177" w14:textId="77777777" w:rsidR="00FA2DB7" w:rsidRDefault="00000000">
      <w:r>
        <w:t>src/components/ListOfPlayers.js</w:t>
      </w:r>
    </w:p>
    <w:p w14:paraId="0341400D" w14:textId="77777777" w:rsidR="00FA2DB7" w:rsidRDefault="00FA2DB7"/>
    <w:p w14:paraId="7942E093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15AE6DE7" w14:textId="77777777" w:rsidR="00FA2DB7" w:rsidRDefault="00FA2DB7"/>
    <w:p w14:paraId="5FBB031E" w14:textId="77777777" w:rsidR="00FA2DB7" w:rsidRDefault="00000000">
      <w:r>
        <w:rPr>
          <w:rFonts w:ascii="Courier New" w:hAnsi="Courier New"/>
          <w:sz w:val="18"/>
        </w:rPr>
        <w:t>const ListOfPlayers = ({ players }) =&gt; {</w:t>
      </w:r>
    </w:p>
    <w:p w14:paraId="24738BB0" w14:textId="77777777" w:rsidR="00FA2DB7" w:rsidRDefault="00000000">
      <w:r>
        <w:rPr>
          <w:rFonts w:ascii="Courier New" w:hAnsi="Courier New"/>
          <w:sz w:val="18"/>
        </w:rPr>
        <w:t xml:space="preserve">  // Use map() to render list</w:t>
      </w:r>
    </w:p>
    <w:p w14:paraId="7FC2A717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69911A7C" w14:textId="77777777" w:rsidR="00FA2DB7" w:rsidRDefault="00000000">
      <w:r>
        <w:rPr>
          <w:rFonts w:ascii="Courier New" w:hAnsi="Courier New"/>
          <w:sz w:val="18"/>
        </w:rPr>
        <w:t xml:space="preserve">    &lt;div&gt;</w:t>
      </w:r>
    </w:p>
    <w:p w14:paraId="7EB1EE12" w14:textId="77777777" w:rsidR="00FA2DB7" w:rsidRDefault="00000000">
      <w:r>
        <w:rPr>
          <w:rFonts w:ascii="Courier New" w:hAnsi="Courier New"/>
          <w:sz w:val="18"/>
        </w:rPr>
        <w:t xml:space="preserve">      &lt;h2&gt;All Players&lt;/h2&gt;</w:t>
      </w:r>
    </w:p>
    <w:p w14:paraId="0B071F61" w14:textId="77777777" w:rsidR="00FA2DB7" w:rsidRDefault="00000000">
      <w:r>
        <w:rPr>
          <w:rFonts w:ascii="Courier New" w:hAnsi="Courier New"/>
          <w:sz w:val="18"/>
        </w:rPr>
        <w:t xml:space="preserve">      &lt;ul&gt;</w:t>
      </w:r>
    </w:p>
    <w:p w14:paraId="2B4B8303" w14:textId="77777777" w:rsidR="00FA2DB7" w:rsidRDefault="00000000">
      <w:r>
        <w:rPr>
          <w:rFonts w:ascii="Courier New" w:hAnsi="Courier New"/>
          <w:sz w:val="18"/>
        </w:rPr>
        <w:t xml:space="preserve">        {players.map((p, idx) =&gt; (</w:t>
      </w:r>
    </w:p>
    <w:p w14:paraId="0AEDDB77" w14:textId="77777777" w:rsidR="00FA2DB7" w:rsidRDefault="00000000">
      <w:r>
        <w:rPr>
          <w:rFonts w:ascii="Courier New" w:hAnsi="Courier New"/>
          <w:sz w:val="18"/>
        </w:rPr>
        <w:t xml:space="preserve">          &lt;li key={idx}&gt;{p.name} — Score: {p.score}&lt;/li&gt;</w:t>
      </w:r>
    </w:p>
    <w:p w14:paraId="620921BF" w14:textId="77777777" w:rsidR="00FA2DB7" w:rsidRDefault="00000000">
      <w:r>
        <w:rPr>
          <w:rFonts w:ascii="Courier New" w:hAnsi="Courier New"/>
          <w:sz w:val="18"/>
        </w:rPr>
        <w:t xml:space="preserve">        ))}</w:t>
      </w:r>
    </w:p>
    <w:p w14:paraId="13607B19" w14:textId="77777777" w:rsidR="00FA2DB7" w:rsidRDefault="00000000">
      <w:r>
        <w:rPr>
          <w:rFonts w:ascii="Courier New" w:hAnsi="Courier New"/>
          <w:sz w:val="18"/>
        </w:rPr>
        <w:t xml:space="preserve">      &lt;/ul&gt;</w:t>
      </w:r>
    </w:p>
    <w:p w14:paraId="775F3855" w14:textId="77777777" w:rsidR="00FA2DB7" w:rsidRDefault="00FA2DB7"/>
    <w:p w14:paraId="1B01154F" w14:textId="77777777" w:rsidR="00FA2DB7" w:rsidRDefault="00000000">
      <w:r>
        <w:rPr>
          <w:rFonts w:ascii="Courier New" w:hAnsi="Courier New"/>
          <w:sz w:val="18"/>
        </w:rPr>
        <w:t xml:space="preserve">      &lt;h3&gt;Players with scores below 70 (using arrow function &amp; filter)&lt;/h3&gt;</w:t>
      </w:r>
    </w:p>
    <w:p w14:paraId="139B3811" w14:textId="77777777" w:rsidR="00FA2DB7" w:rsidRDefault="00000000">
      <w:r>
        <w:rPr>
          <w:rFonts w:ascii="Courier New" w:hAnsi="Courier New"/>
          <w:sz w:val="18"/>
        </w:rPr>
        <w:t xml:space="preserve">      &lt;ul&gt;</w:t>
      </w:r>
    </w:p>
    <w:p w14:paraId="44C298C7" w14:textId="77777777" w:rsidR="00FA2DB7" w:rsidRDefault="00000000">
      <w:r>
        <w:rPr>
          <w:rFonts w:ascii="Courier New" w:hAnsi="Courier New"/>
          <w:sz w:val="18"/>
        </w:rPr>
        <w:t xml:space="preserve">        {players.filter(p =&gt; p.score &lt; 70).map((p, idx) =&gt; (</w:t>
      </w:r>
    </w:p>
    <w:p w14:paraId="786BD166" w14:textId="77777777" w:rsidR="00FA2DB7" w:rsidRDefault="00000000">
      <w:r>
        <w:rPr>
          <w:rFonts w:ascii="Courier New" w:hAnsi="Courier New"/>
          <w:sz w:val="18"/>
        </w:rPr>
        <w:t xml:space="preserve">          &lt;li key={'f' + idx}&gt;{p.name} — {p.score}&lt;/li&gt;</w:t>
      </w:r>
    </w:p>
    <w:p w14:paraId="5B4D1E5B" w14:textId="77777777" w:rsidR="00FA2DB7" w:rsidRDefault="00000000">
      <w:r>
        <w:rPr>
          <w:rFonts w:ascii="Courier New" w:hAnsi="Courier New"/>
          <w:sz w:val="18"/>
        </w:rPr>
        <w:t xml:space="preserve">        ))}</w:t>
      </w:r>
    </w:p>
    <w:p w14:paraId="38925CE7" w14:textId="77777777" w:rsidR="00FA2DB7" w:rsidRDefault="00000000">
      <w:r>
        <w:rPr>
          <w:rFonts w:ascii="Courier New" w:hAnsi="Courier New"/>
          <w:sz w:val="18"/>
        </w:rPr>
        <w:t xml:space="preserve">      &lt;/ul&gt;</w:t>
      </w:r>
    </w:p>
    <w:p w14:paraId="6202ED92" w14:textId="77777777" w:rsidR="00FA2DB7" w:rsidRDefault="00FA2DB7"/>
    <w:p w14:paraId="2560EA35" w14:textId="77777777" w:rsidR="00FA2DB7" w:rsidRDefault="00000000">
      <w:r>
        <w:rPr>
          <w:rFonts w:ascii="Courier New" w:hAnsi="Courier New"/>
          <w:sz w:val="18"/>
        </w:rPr>
        <w:t xml:space="preserve">      &lt;h3&gt;Merging sample arrays (T20 + Ranji)&lt;/h3&gt;</w:t>
      </w:r>
    </w:p>
    <w:p w14:paraId="1205C9E0" w14:textId="77777777" w:rsidR="00FA2DB7" w:rsidRDefault="00000000">
      <w:r>
        <w:rPr>
          <w:rFonts w:ascii="Courier New" w:hAnsi="Courier New"/>
          <w:sz w:val="18"/>
        </w:rPr>
        <w:t xml:space="preserve">      &lt;div&gt;</w:t>
      </w:r>
    </w:p>
    <w:p w14:paraId="031E48F5" w14:textId="77777777" w:rsidR="00FA2DB7" w:rsidRDefault="00000000">
      <w:r>
        <w:rPr>
          <w:rFonts w:ascii="Courier New" w:hAnsi="Courier New"/>
          <w:sz w:val="18"/>
        </w:rPr>
        <w:t xml:space="preserve">        {(() =&gt; {</w:t>
      </w:r>
    </w:p>
    <w:p w14:paraId="3BE1836B" w14:textId="77777777" w:rsidR="00FA2DB7" w:rsidRDefault="00000000">
      <w:r>
        <w:rPr>
          <w:rFonts w:ascii="Courier New" w:hAnsi="Courier New"/>
          <w:sz w:val="18"/>
        </w:rPr>
        <w:t xml:space="preserve">          const t20 = ['Rahul', 'Rohit', 'Hardik'];</w:t>
      </w:r>
    </w:p>
    <w:p w14:paraId="557B845A" w14:textId="77777777" w:rsidR="00FA2DB7" w:rsidRDefault="00000000">
      <w:r>
        <w:rPr>
          <w:rFonts w:ascii="Courier New" w:hAnsi="Courier New"/>
          <w:sz w:val="18"/>
        </w:rPr>
        <w:t xml:space="preserve">          const ranji = ['Vijay', 'Azhar', 'Gautam'];</w:t>
      </w:r>
    </w:p>
    <w:p w14:paraId="7E91516D" w14:textId="77777777" w:rsidR="00FA2DB7" w:rsidRDefault="00000000">
      <w:r>
        <w:rPr>
          <w:rFonts w:ascii="Courier New" w:hAnsi="Courier New"/>
          <w:sz w:val="18"/>
        </w:rPr>
        <w:t xml:space="preserve">          const merged = [...t20, ...ranji]; // spread operator (merge)</w:t>
      </w:r>
    </w:p>
    <w:p w14:paraId="27EDAF8C" w14:textId="77777777" w:rsidR="00FA2DB7" w:rsidRDefault="00000000">
      <w:r>
        <w:rPr>
          <w:rFonts w:ascii="Courier New" w:hAnsi="Courier New"/>
          <w:sz w:val="18"/>
        </w:rPr>
        <w:t xml:space="preserve">          return (</w:t>
      </w:r>
    </w:p>
    <w:p w14:paraId="64744587" w14:textId="77777777" w:rsidR="00FA2DB7" w:rsidRDefault="00000000">
      <w:r>
        <w:rPr>
          <w:rFonts w:ascii="Courier New" w:hAnsi="Courier New"/>
          <w:sz w:val="18"/>
        </w:rPr>
        <w:t xml:space="preserve">            &lt;ul&gt;</w:t>
      </w:r>
    </w:p>
    <w:p w14:paraId="5B9C4AAC" w14:textId="77777777" w:rsidR="00FA2DB7" w:rsidRDefault="00000000">
      <w:r>
        <w:rPr>
          <w:rFonts w:ascii="Courier New" w:hAnsi="Courier New"/>
          <w:sz w:val="18"/>
        </w:rPr>
        <w:lastRenderedPageBreak/>
        <w:t xml:space="preserve">              {merged.map((name, i) =&gt; &lt;li key={i}&gt;{name}&lt;/li&gt;)}</w:t>
      </w:r>
    </w:p>
    <w:p w14:paraId="15E98147" w14:textId="77777777" w:rsidR="00FA2DB7" w:rsidRDefault="00000000">
      <w:r>
        <w:rPr>
          <w:rFonts w:ascii="Courier New" w:hAnsi="Courier New"/>
          <w:sz w:val="18"/>
        </w:rPr>
        <w:t xml:space="preserve">            &lt;/ul&gt;</w:t>
      </w:r>
    </w:p>
    <w:p w14:paraId="3A113DA3" w14:textId="77777777" w:rsidR="00FA2DB7" w:rsidRDefault="00000000">
      <w:r>
        <w:rPr>
          <w:rFonts w:ascii="Courier New" w:hAnsi="Courier New"/>
          <w:sz w:val="18"/>
        </w:rPr>
        <w:t xml:space="preserve">          );</w:t>
      </w:r>
    </w:p>
    <w:p w14:paraId="42765C93" w14:textId="77777777" w:rsidR="00FA2DB7" w:rsidRDefault="00000000">
      <w:r>
        <w:rPr>
          <w:rFonts w:ascii="Courier New" w:hAnsi="Courier New"/>
          <w:sz w:val="18"/>
        </w:rPr>
        <w:t xml:space="preserve">        })()}</w:t>
      </w:r>
    </w:p>
    <w:p w14:paraId="51CA3C62" w14:textId="77777777" w:rsidR="00FA2DB7" w:rsidRDefault="00000000">
      <w:r>
        <w:rPr>
          <w:rFonts w:ascii="Courier New" w:hAnsi="Courier New"/>
          <w:sz w:val="18"/>
        </w:rPr>
        <w:t xml:space="preserve">      &lt;/div&gt;</w:t>
      </w:r>
    </w:p>
    <w:p w14:paraId="567B524B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5410E727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2780B031" w14:textId="77777777" w:rsidR="00FA2DB7" w:rsidRDefault="00000000">
      <w:r>
        <w:rPr>
          <w:rFonts w:ascii="Courier New" w:hAnsi="Courier New"/>
          <w:sz w:val="18"/>
        </w:rPr>
        <w:t>};</w:t>
      </w:r>
    </w:p>
    <w:p w14:paraId="0EF4064B" w14:textId="77777777" w:rsidR="00FA2DB7" w:rsidRDefault="00FA2DB7"/>
    <w:p w14:paraId="42A23174" w14:textId="77777777" w:rsidR="00FA2DB7" w:rsidRDefault="00000000">
      <w:r>
        <w:rPr>
          <w:rFonts w:ascii="Courier New" w:hAnsi="Courier New"/>
          <w:sz w:val="18"/>
        </w:rPr>
        <w:t>export default ListOfPlayers;</w:t>
      </w:r>
    </w:p>
    <w:p w14:paraId="6350108C" w14:textId="77777777" w:rsidR="00FA2DB7" w:rsidRDefault="00FA2DB7"/>
    <w:p w14:paraId="1197A9CC" w14:textId="77777777" w:rsidR="00FA2DB7" w:rsidRDefault="00000000">
      <w:r>
        <w:t>src/components/IndianPlayers.js</w:t>
      </w:r>
    </w:p>
    <w:p w14:paraId="0259AFE9" w14:textId="77777777" w:rsidR="00FA2DB7" w:rsidRDefault="00FA2DB7"/>
    <w:p w14:paraId="45BE24FB" w14:textId="77777777" w:rsidR="00FA2DB7" w:rsidRDefault="00000000">
      <w:r>
        <w:rPr>
          <w:rFonts w:ascii="Courier New" w:hAnsi="Courier New"/>
          <w:sz w:val="18"/>
        </w:rPr>
        <w:t>import React from 'react';</w:t>
      </w:r>
    </w:p>
    <w:p w14:paraId="2A9D98E3" w14:textId="77777777" w:rsidR="00FA2DB7" w:rsidRDefault="00FA2DB7"/>
    <w:p w14:paraId="7AFF15ED" w14:textId="77777777" w:rsidR="00FA2DB7" w:rsidRDefault="00000000">
      <w:r>
        <w:rPr>
          <w:rFonts w:ascii="Courier New" w:hAnsi="Courier New"/>
          <w:sz w:val="18"/>
        </w:rPr>
        <w:t>const IndianPlayers = ({ players }) =&gt; {</w:t>
      </w:r>
    </w:p>
    <w:p w14:paraId="26F920A8" w14:textId="77777777" w:rsidR="00FA2DB7" w:rsidRDefault="00000000">
      <w:r>
        <w:rPr>
          <w:rFonts w:ascii="Courier New" w:hAnsi="Courier New"/>
          <w:sz w:val="18"/>
        </w:rPr>
        <w:t xml:space="preserve">  // Destructuring example: extract first two players and the rest</w:t>
      </w:r>
    </w:p>
    <w:p w14:paraId="3E6694BD" w14:textId="77777777" w:rsidR="00FA2DB7" w:rsidRDefault="00000000">
      <w:r>
        <w:rPr>
          <w:rFonts w:ascii="Courier New" w:hAnsi="Courier New"/>
          <w:sz w:val="18"/>
        </w:rPr>
        <w:t xml:space="preserve">  const [firstPlayer, secondPlayer, ...rest] = players;</w:t>
      </w:r>
    </w:p>
    <w:p w14:paraId="0064E9FC" w14:textId="77777777" w:rsidR="00FA2DB7" w:rsidRDefault="00FA2DB7"/>
    <w:p w14:paraId="3A711B6D" w14:textId="77777777" w:rsidR="00FA2DB7" w:rsidRDefault="00000000">
      <w:r>
        <w:rPr>
          <w:rFonts w:ascii="Courier New" w:hAnsi="Courier New"/>
          <w:sz w:val="18"/>
        </w:rPr>
        <w:t xml:space="preserve">  // Using original index to separate odd/even team players (0-based index)</w:t>
      </w:r>
    </w:p>
    <w:p w14:paraId="2035E4E4" w14:textId="77777777" w:rsidR="00FA2DB7" w:rsidRDefault="00000000">
      <w:r>
        <w:rPr>
          <w:rFonts w:ascii="Courier New" w:hAnsi="Courier New"/>
          <w:sz w:val="18"/>
        </w:rPr>
        <w:t xml:space="preserve">  const evenTeam = players.filter((_, i) =&gt; i % 2 === 0); // indices 0,2,4...</w:t>
      </w:r>
    </w:p>
    <w:p w14:paraId="4E9ABAD8" w14:textId="77777777" w:rsidR="00FA2DB7" w:rsidRDefault="00000000">
      <w:r>
        <w:rPr>
          <w:rFonts w:ascii="Courier New" w:hAnsi="Courier New"/>
          <w:sz w:val="18"/>
        </w:rPr>
        <w:t xml:space="preserve">  const oddTeam = players.filter((_, i) =&gt; i % 2 === 1);  // indices 1,3,5...</w:t>
      </w:r>
    </w:p>
    <w:p w14:paraId="20FEDD44" w14:textId="77777777" w:rsidR="00FA2DB7" w:rsidRDefault="00FA2DB7"/>
    <w:p w14:paraId="6C7B49A6" w14:textId="77777777" w:rsidR="00FA2DB7" w:rsidRDefault="00000000">
      <w:r>
        <w:rPr>
          <w:rFonts w:ascii="Courier New" w:hAnsi="Courier New"/>
          <w:sz w:val="18"/>
        </w:rPr>
        <w:t xml:space="preserve">  return (</w:t>
      </w:r>
    </w:p>
    <w:p w14:paraId="50C55E3D" w14:textId="77777777" w:rsidR="00FA2DB7" w:rsidRDefault="00000000">
      <w:r>
        <w:rPr>
          <w:rFonts w:ascii="Courier New" w:hAnsi="Courier New"/>
          <w:sz w:val="18"/>
        </w:rPr>
        <w:t xml:space="preserve">    &lt;div&gt;</w:t>
      </w:r>
    </w:p>
    <w:p w14:paraId="3EBD2A98" w14:textId="77777777" w:rsidR="00FA2DB7" w:rsidRDefault="00000000">
      <w:r>
        <w:rPr>
          <w:rFonts w:ascii="Courier New" w:hAnsi="Courier New"/>
          <w:sz w:val="18"/>
        </w:rPr>
        <w:t xml:space="preserve">      &lt;h2&gt;Indian Players (Destructuring example)&lt;/h2&gt;</w:t>
      </w:r>
    </w:p>
    <w:p w14:paraId="7A17DA4A" w14:textId="77777777" w:rsidR="00FA2DB7" w:rsidRDefault="00000000">
      <w:r>
        <w:rPr>
          <w:rFonts w:ascii="Courier New" w:hAnsi="Courier New"/>
          <w:sz w:val="18"/>
        </w:rPr>
        <w:t xml:space="preserve">      &lt;p&gt;&lt;strong&gt;Captain:&lt;/strong&gt; {firstPlayer.name} — Score: {firstPlayer.score}&lt;/p&gt;</w:t>
      </w:r>
    </w:p>
    <w:p w14:paraId="001E3742" w14:textId="77777777" w:rsidR="00FA2DB7" w:rsidRDefault="00000000">
      <w:r>
        <w:rPr>
          <w:rFonts w:ascii="Courier New" w:hAnsi="Courier New"/>
          <w:sz w:val="18"/>
        </w:rPr>
        <w:t xml:space="preserve">      &lt;p&gt;&lt;strong&gt;Vice Captain:&lt;/strong&gt; {secondPlayer.name} — Score: {secondPlayer.score}&lt;/p&gt;</w:t>
      </w:r>
    </w:p>
    <w:p w14:paraId="223A8185" w14:textId="77777777" w:rsidR="00FA2DB7" w:rsidRDefault="00FA2DB7"/>
    <w:p w14:paraId="39879B0B" w14:textId="77777777" w:rsidR="00FA2DB7" w:rsidRDefault="00000000">
      <w:r>
        <w:rPr>
          <w:rFonts w:ascii="Courier New" w:hAnsi="Courier New"/>
          <w:sz w:val="18"/>
        </w:rPr>
        <w:t xml:space="preserve">      &lt;h3&gt;Even Team Players&lt;/h3&gt;</w:t>
      </w:r>
    </w:p>
    <w:p w14:paraId="2253C10D" w14:textId="77777777" w:rsidR="00FA2DB7" w:rsidRDefault="00000000">
      <w:r>
        <w:rPr>
          <w:rFonts w:ascii="Courier New" w:hAnsi="Courier New"/>
          <w:sz w:val="18"/>
        </w:rPr>
        <w:t xml:space="preserve">      &lt;ul&gt;</w:t>
      </w:r>
    </w:p>
    <w:p w14:paraId="0221D137" w14:textId="77777777" w:rsidR="00FA2DB7" w:rsidRDefault="00000000">
      <w:r>
        <w:rPr>
          <w:rFonts w:ascii="Courier New" w:hAnsi="Courier New"/>
          <w:sz w:val="18"/>
        </w:rPr>
        <w:t xml:space="preserve">        {evenTeam.map((p, i) =&gt; &lt;li key={i}&gt;{p.name} — {p.score}&lt;/li&gt;)}</w:t>
      </w:r>
    </w:p>
    <w:p w14:paraId="6663D503" w14:textId="77777777" w:rsidR="00FA2DB7" w:rsidRDefault="00000000">
      <w:r>
        <w:rPr>
          <w:rFonts w:ascii="Courier New" w:hAnsi="Courier New"/>
          <w:sz w:val="18"/>
        </w:rPr>
        <w:t xml:space="preserve">      &lt;/ul&gt;</w:t>
      </w:r>
    </w:p>
    <w:p w14:paraId="1EEFD07A" w14:textId="77777777" w:rsidR="00FA2DB7" w:rsidRDefault="00FA2DB7"/>
    <w:p w14:paraId="711D9084" w14:textId="77777777" w:rsidR="00FA2DB7" w:rsidRDefault="00000000">
      <w:r>
        <w:rPr>
          <w:rFonts w:ascii="Courier New" w:hAnsi="Courier New"/>
          <w:sz w:val="18"/>
        </w:rPr>
        <w:t xml:space="preserve">      &lt;h3&gt;Odd Team Players&lt;/h3&gt;</w:t>
      </w:r>
    </w:p>
    <w:p w14:paraId="163DFAA3" w14:textId="77777777" w:rsidR="00FA2DB7" w:rsidRDefault="00000000">
      <w:r>
        <w:rPr>
          <w:rFonts w:ascii="Courier New" w:hAnsi="Courier New"/>
          <w:sz w:val="18"/>
        </w:rPr>
        <w:t xml:space="preserve">      &lt;ul&gt;</w:t>
      </w:r>
    </w:p>
    <w:p w14:paraId="62C4FB3B" w14:textId="77777777" w:rsidR="00FA2DB7" w:rsidRDefault="00000000">
      <w:r>
        <w:rPr>
          <w:rFonts w:ascii="Courier New" w:hAnsi="Courier New"/>
          <w:sz w:val="18"/>
        </w:rPr>
        <w:t xml:space="preserve">        {oddTeam.map((p, i) =&gt; &lt;li key={i}&gt;{p.name} — {p.score}&lt;/li&gt;)}</w:t>
      </w:r>
    </w:p>
    <w:p w14:paraId="39E6F33B" w14:textId="77777777" w:rsidR="00FA2DB7" w:rsidRDefault="00000000">
      <w:r>
        <w:rPr>
          <w:rFonts w:ascii="Courier New" w:hAnsi="Courier New"/>
          <w:sz w:val="18"/>
        </w:rPr>
        <w:t xml:space="preserve">      &lt;/ul&gt;</w:t>
      </w:r>
    </w:p>
    <w:p w14:paraId="6C0DEE61" w14:textId="77777777" w:rsidR="00FA2DB7" w:rsidRDefault="00000000">
      <w:r>
        <w:rPr>
          <w:rFonts w:ascii="Courier New" w:hAnsi="Courier New"/>
          <w:sz w:val="18"/>
        </w:rPr>
        <w:t xml:space="preserve">    &lt;/div&gt;</w:t>
      </w:r>
    </w:p>
    <w:p w14:paraId="6D7EF82C" w14:textId="77777777" w:rsidR="00FA2DB7" w:rsidRDefault="00000000">
      <w:r>
        <w:rPr>
          <w:rFonts w:ascii="Courier New" w:hAnsi="Courier New"/>
          <w:sz w:val="18"/>
        </w:rPr>
        <w:t xml:space="preserve">  );</w:t>
      </w:r>
    </w:p>
    <w:p w14:paraId="3B03906B" w14:textId="77777777" w:rsidR="00FA2DB7" w:rsidRDefault="00000000">
      <w:r>
        <w:rPr>
          <w:rFonts w:ascii="Courier New" w:hAnsi="Courier New"/>
          <w:sz w:val="18"/>
        </w:rPr>
        <w:t>};</w:t>
      </w:r>
    </w:p>
    <w:p w14:paraId="12C82A06" w14:textId="77777777" w:rsidR="00FA2DB7" w:rsidRDefault="00FA2DB7"/>
    <w:p w14:paraId="6FDB08CB" w14:textId="63F0EE99" w:rsidR="00FA2DB7" w:rsidRDefault="00000000">
      <w:r>
        <w:rPr>
          <w:rFonts w:ascii="Courier New" w:hAnsi="Courier New"/>
          <w:sz w:val="18"/>
        </w:rPr>
        <w:t>export default IndianPlayers;</w:t>
      </w:r>
    </w:p>
    <w:sectPr w:rsidR="00FA2D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3368096">
    <w:abstractNumId w:val="8"/>
  </w:num>
  <w:num w:numId="2" w16cid:durableId="841967203">
    <w:abstractNumId w:val="6"/>
  </w:num>
  <w:num w:numId="3" w16cid:durableId="1324893366">
    <w:abstractNumId w:val="5"/>
  </w:num>
  <w:num w:numId="4" w16cid:durableId="2053995238">
    <w:abstractNumId w:val="4"/>
  </w:num>
  <w:num w:numId="5" w16cid:durableId="1648129400">
    <w:abstractNumId w:val="7"/>
  </w:num>
  <w:num w:numId="6" w16cid:durableId="531114192">
    <w:abstractNumId w:val="3"/>
  </w:num>
  <w:num w:numId="7" w16cid:durableId="1973750710">
    <w:abstractNumId w:val="2"/>
  </w:num>
  <w:num w:numId="8" w16cid:durableId="1918051961">
    <w:abstractNumId w:val="1"/>
  </w:num>
  <w:num w:numId="9" w16cid:durableId="19407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908"/>
    <w:rsid w:val="008F7AE7"/>
    <w:rsid w:val="00AA1D8D"/>
    <w:rsid w:val="00B47730"/>
    <w:rsid w:val="00CB0664"/>
    <w:rsid w:val="00FA2D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6B498"/>
  <w14:defaultImageDpi w14:val="300"/>
  <w15:docId w15:val="{B3EDE79D-567D-466D-9FF4-D1DAEFC1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Abhinav varma Ganapathiraju</cp:lastModifiedBy>
  <cp:revision>2</cp:revision>
  <dcterms:created xsi:type="dcterms:W3CDTF">2013-12-23T23:15:00Z</dcterms:created>
  <dcterms:modified xsi:type="dcterms:W3CDTF">2025-08-08T10:54:00Z</dcterms:modified>
  <cp:category/>
</cp:coreProperties>
</file>